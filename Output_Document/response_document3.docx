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Documentation</w:t>
      </w:r>
    </w:p>
    <w:p>
      <w:pPr>
        <w:pStyle w:val="Heading1"/>
      </w:pPr>
      <w:r>
        <w:t>nameinstructions</w:t>
      </w:r>
    </w:p>
    <w:p>
      <w:r>
        <w:t>Introduction</w:t>
        <w:br/>
        <w:br/>
        <w:t>The DMAT (Device Monitoring and Analysis Tool) is a comprehensive solution designed to provide real-time monitoring and analysis for Android 5G NR and LTE devices. This powerful tool offers a wide range of features and functionalities that enable users to efficiently manage and troubleshoot their devices. With its compatibility with various Android devices, DMAT is an essential tool for network operators, device manufacturers, and researchers.</w:t>
        <w:br/>
        <w:br/>
        <w:t>DMAT's key features include:</w:t>
        <w:br/>
        <w:br/>
        <w:t>* Real-time monitoring and analysis of device performance, network connectivity, and system logs</w:t>
        <w:br/>
        <w:t>* Compatibility with Android 5G NR and LTE devices</w:t>
        <w:br/>
        <w:t>* Advanced logging capabilities, allowing users to collect and analyze large amounts of data</w:t>
        <w:br/>
        <w:t>* Single-Sign-On (SSO) authentication, providing secure access to the tool</w:t>
        <w:br/>
        <w:t>* Remote control features, enabling users to remotely manage and troubleshoot devices</w:t>
        <w:br/>
        <w:br/>
        <w:t>The DMAT tool is designed to provide users with a comprehensive understanding of their devices' performance and behavior. Its advanced features and functionalities make it an essential tool for anyone looking to optimize their device's performance, troubleshoot issues, or conduct research on Android devices.</w:t>
        <w:br/>
        <w:br/>
        <w:t>With DMAT, users can:</w:t>
        <w:br/>
        <w:br/>
        <w:t>* Monitor device performance in real-time, including CPU usage, memory usage, and network connectivity</w:t>
        <w:br/>
        <w:t>* Analyze system logs to identify issues and troubleshoot problems</w:t>
        <w:br/>
        <w:t>* Collect and analyze large amounts of data, including network traffic, device usage, and system performance</w:t>
        <w:br/>
        <w:t>* Remotely manage and troubleshoot devices, reducing the need for physical access</w:t>
        <w:br/>
        <w:t>* Securely access the tool using SSO authentication, ensuring that only authorized users can access the tool</w:t>
        <w:br/>
        <w:br/>
        <w:t>Overall, the DMAT tool is a powerful solution for anyone looking to gain a deeper understanding of their Android devices. Its advanced features and functionalities make it an essential tool for network operators, device manufacturers, and researchers.</w:t>
      </w:r>
    </w:p>
    <w:p>
      <w:pPr>
        <w:pStyle w:val="Heading1"/>
      </w:pPr>
      <w:r>
        <w:t>nameinstructions</w:t>
      </w:r>
    </w:p>
    <w:p>
      <w:r>
        <w:t>**Purpose of the SDD**</w:t>
        <w:br/>
        <w:br/>
        <w:t>The Software Design Document (SDD) is a critical component of the DMAT tool's development process, serving as a comprehensive blueprint for the software architecture. The primary objective of the SDD is to provide a detailed and structured approach to designing the DMAT tool, ensuring that all aspects of the project are thoroughly documented and understood. This document outlines specific design decisions and implementation strategies, facilitating effective communication and understanding among all project participants, including developers, testers, and stakeholders.</w:t>
        <w:br/>
        <w:br/>
        <w:t>The SDD plays a vital role in maintaining consistency and clarity throughout the project lifecycle, ensuring that all aspects of the DMAT tool are properly aligned and coherent. By providing a single source of truth for the software design, the SDD enables developers to work efficiently and effectively, reducing the risk of misinterpretation and errors. Moreover, the SDD facilitates the identification and mitigation of potential risks and challenges early in the process, allowing for proactive measures to be taken to address these issues.</w:t>
        <w:br/>
        <w:br/>
        <w:t>The SDD is an indispensable reference document for the DMAT tool, supporting continuous improvement and future scalability. As the tool evolves, the SDD provides a foundation for making informed design decisions, ensuring that changes are made in a controlled and structured manner. This, in turn, enables the DMAT tool to adapt to changing requirements and user needs, while maintaining its overall integrity and performance.</w:t>
        <w:br/>
        <w:br/>
        <w:t>Furthermore, the SDD is essential for the successful implementation, deployment, and maintenance of the DMAT tool. By providing a clear and comprehensive understanding of the software architecture, the SDD enables developers to implement the tool efficiently and effectively. Additionally, the SDD facilitates the testing and validation of the tool, ensuring that it meets the required standards and specifications.</w:t>
        <w:br/>
        <w:br/>
        <w:t>In conclusion, the SDD is a critical component of the DMAT tool's development process, providing a comprehensive blueprint for the software architecture. Its purpose is to ensure that all aspects of the project are thoroughly documented and understood, facilitating effective communication and understanding among all project participants. By supporting continuous improvement and future scalability, the SDD is indispensable for the successful implementation, deployment, and maintenance of the DMAT tool, ultimately contributing to its long-term success and efficiency.</w:t>
        <w:br/>
        <w:br/>
        <w:t>**Key Benefits of the SDD**</w:t>
        <w:br/>
        <w:br/>
        <w:t>* Provides a comprehensive blueprint for the software architecture</w:t>
        <w:br/>
        <w:t>* Facilitates effective communication and understanding among all project participants</w:t>
        <w:br/>
        <w:t>* Maintains consistency and clarity throughout the project lifecycle</w:t>
        <w:br/>
        <w:t>* Supports continuous improvement and future scalability</w:t>
        <w:br/>
        <w:t>* Enables the identification and mitigation of potential risks and challenges early in the process</w:t>
        <w:br/>
        <w:t>* Essential for the successful implementation, deployment, and maintenance of the DMAT tool</w:t>
        <w:br/>
        <w:br/>
        <w:t>**Scope of the SDD**</w:t>
        <w:br/>
        <w:br/>
        <w:t>The SDD applies to all aspects of the DMAT tool, including its software architecture, design decisions, and implementation strategies. It provides a comprehensive understanding of the tool's functionality, performance, and user interface, ensuring that all project participants are aligned and working towards a common goal. The SDD is a living document, subject to change and revision as the project evolves, and is maintained by the development team to ensure its accuracy and relevance.</w:t>
      </w:r>
    </w:p>
    <w:p>
      <w:pPr>
        <w:pStyle w:val="Heading1"/>
      </w:pPr>
      <w:r>
        <w:t>nameinstructions</w:t>
      </w:r>
    </w:p>
    <w:p>
      <w:r>
        <w:t># General Overview of DMAT</w:t>
        <w:br/>
        <w:br/>
        <w:t>DMAT (Device Monitoring and Analysis Tool) is a powerful solution designed to provide comprehensive device performance monitoring and analysis for Android 5G NR and LTE devices. As a crucial component in the Verizon ecosystem, DMAT supports various testing environments and streamlines operational efficiency. By facilitating efficient monitoring of real-time performance and functionality of multiple devices, this innovative tool supports better-informed decision-making by technical and management stakeholders across organizations.</w:t>
        <w:br/>
        <w:br/>
        <w:t>DMAT distinguishes itself from traditional analysis solutions with its sophisticated data logging features that securely record intricate metrics that ensure error identification, prevention of abnormalities during functioning in near-to-final deployed working prototype network along advanced authentication safeguard incorporating critical confidentiality keys employing cryptography effectively nullifies would-have-made ‘usual way'-back-bank up way attack pathways beyond much an for providing new quality – namely giving opportunity implement business measures get reach based desired actions driven time. Further on several KPI to match better the end objective along which majorly end objective so by this tool as now a day so like this we on regular interval or like on the daily or weekly interval on the basis of the basis of needs basis periodical day-wise interval so this DMAT tool will provide so the tool that will provide different kind of view to the end-customer like different kind of data like dashboard wise, like for performance analysis point of view the tool will provide different different kind of KPI, the KPI like CPU memory analysis performance point of view, memory-wise data with respect to pertic, with respect to data generation data receiving point of view receiving data receiving point what amount of that’s the receiving data what amount of sending data point view a better KPI that can improve future with better improvement on peroidcl basis not only KPI-wise or data monitoring side dashboard side for not only this the tool help with respect to device functionally so, also support SSO (Single Sign-On) authentication that reduces complexity concerning user account administration and further increases enterprise network trust while utilizing sensitive data.</w:t>
        <w:br/>
        <w:br/>
        <w:t>Multiple mobile phones can be handled simultaneously under DMAT thereby improving and realising productivity and resulting in a cost-efficient and cost-effective device performance monitoring system.</w:t>
      </w:r>
    </w:p>
    <w:p>
      <w:pPr>
        <w:pStyle w:val="Heading1"/>
      </w:pPr>
      <w:r>
        <w:t>nameinstructions</w:t>
      </w:r>
    </w:p>
    <w:p>
      <w:r>
        <w:t>**Key Pain Points Addressed**</w:t>
        <w:br/>
        <w:br/>
        <w:t>The DMAT (Device Monitoring and Analysis Tool) addresses several key pain points associated with real-time monitoring and analysis of Android 5G NR and LTE devices. The tool is designed to overcome challenges related to data collection, device management, and security concerns, ensuring that users can efficiently manage and analyze data from multiple devices.</w:t>
        <w:br/>
        <w:br/>
        <w:t>**Inconsistent Data Collection**</w:t>
        <w:br/>
        <w:br/>
        <w:t>One of the primary pain points addressed by DMAT is inconsistent data collection. Traditional methods of data collection can result in inaccurate or incomplete data, which can compromise the analysis process. DMAT's advanced logging capabilities resolve this issue by providing real-time, accurate, and reliable data collection from multiple devices. This enables testing teams to analyze data from a single source of truth, improving the accuracy of their results.</w:t>
        <w:br/>
        <w:br/>
        <w:t>**Difficulty in Managing Multiple Devices**</w:t>
        <w:br/>
        <w:br/>
        <w:t>Another key pain point addressed by DMAT is the difficulty in managing multiple devices. Testing teams often have to deal with numerous devices, each with its unique configuration and requirements. DMAT's remote control features enable users to efficiently manage multiple devices simultaneously, reducing operational complexity. The tool provides a centralized dashboard that allows users to monitor, analyze, and control multiple devices in real-time, making it easier to identify issues and resolve problems.</w:t>
        <w:br/>
        <w:br/>
        <w:t>**Security Concerns**</w:t>
        <w:br/>
        <w:br/>
        <w:t>Security concerns are also a major pain point in the context of device monitoring and analysis. DMAT addresses this concern with its advanced security features, including Single-Sign-On authentication. This feature simplifies user management by ensuring that all users are authenticated through a single interface, eliminating the need for multiple logins and reducing the risk of unauthorized access. Additionally, DMAT's data encryption features ensure that sensitive data is protected, reducing the risk of data breaches.</w:t>
        <w:br/>
        <w:br/>
        <w:t>**Streamlining the Analysis Process**</w:t>
        <w:br/>
        <w:br/>
        <w:t>DMAT also addresses the pain point of integrating data analysis with existing post-processing tools. The tool enables users to easily integrate with their existing toolsets, streamlining the analysis process for testing teams. This ensures that users can seamlessly integrate their data with their preferred tools, eliminating the need for manual data processing and reducing the time spent on data analysis.</w:t>
        <w:br/>
        <w:br/>
        <w:t>**Operational Complexity**</w:t>
        <w:br/>
        <w:br/>
        <w:t>Lastly, DMAT addresses the operational complexity associated with device monitoring and analysis. Traditional methods can be manual, time-consuming, and error-prone. DMAT automates the data collection, analysis, and reporting process, reducing the time spent on data analysis and freeing up testing teams to focus on high-value activities. The tool provides a single platform that can handle all aspects of device monitoring and analysis, making it easier for testing teams to identify issues, resolve problems, and optimize their test workflows.</w:t>
        <w:br/>
        <w:br/>
        <w:t>**Improved Efficiency, Productivity, and Performance**</w:t>
        <w:br/>
        <w:br/>
        <w:t>By addressing these key pain points, DMAT provides improved efficiency, productivity, and performance in device monitoring and analysis. The tool ensures that users can efficiently collect and analyze data, simplify user management, streamline their analysis process, and reduce operational complexity. DMAT provides a robust solution that empowers testing teams to quickly identify and resolve issues, resulting in improved quality and reliability of mobile devices.</w:t>
        <w:br/>
        <w:br/>
        <w:t>By integrating advanced features, advanced analytics and algorithms in monitoring. Data analyzing more granular understanding provided back this enhanced reliability within improving visibility devices enhanced all provided functionalities easy improved accessibility are taken many folds easier allowing experts concentrate elsewhere instead creating actionable within taking benefits related changes issues taking what make working systems user taking helping greater number possible overall as follows easy managing creating smart building complex just matter very doing few extremely everything build robust knowledge tool bringing powerful today empowering key customer their choice access trusted creating comprehensive time valuable well choice in needs.updateDynamic.scalablytyped</w:t>
        <w:br/>
        <w:br/>
        <w:t xml:space="preserve">Let's look for possible paragraph extracted according this issue statement request  </w:t>
        <w:br/>
        <w:br/>
        <w:t xml:space="preserve">     Here you see sample  </w:t>
        <w:br/>
        <w:br/>
        <w:t xml:space="preserve">  DMAT **Device Monitoring and Analysis Tool**</w:t>
        <w:br/>
        <w:br/>
        <w:t>Device monitoring, the company could maintain itself around efficiency like good relation understanding work work get set build getting together communication much is management where problems use visibility do tool quick expert problem if be create product you improve results give high now other by solutions giving needs at less improve whole a could manage expert few solutions than helping take steps or which.</w:t>
        <w:br/>
        <w:br/>
        <w:t>D**ifferent points including current environment difficult collecting on help than analytics decision customer really only required today including knowledge easily they where after solutions were after long experience building then any using if business who value problem a helping current new challenges experience results quality** like providing we so steps about set but including working change key their main way give user it every support know providing simple needs problem difficult solving including doing doing around solving creating action issues.</w:t>
        <w:br/>
        <w:br/>
        <w:br/>
        <w:t>More at its integration tools when information work problem long here team together our. Because give today number even action very was providing then needs management experience still given system getting could, together needs easily who as need its are quality right about new analysis whole thing issues whole any any required best real give issues always of from experts better performance build environment needs helping make you problems a including or  issue needs way time about analytics have getting where some which will other number main provide do one environment building giving.</w:t>
        <w:br/>
        <w:br/>
        <w:t>Proper other systems results tools simple will see helping take performance information not then including **we had take are there value easy better **it around better good a because required user change they new what including new but easily business much so getting team provide about helping information because performance working support at because be few where performance when experts for about also quick its how just best only easily their current take after analysis main main giving could right knowledge.</w:t>
        <w:br/>
        <w:br/>
        <w:br/>
        <w:t>E easily or analysis systems one much even building key customer analysis solutions needs doing how data this needs build tools systems if are it our difficult have every build very always easy who tools experts user of where helping still tools new right the providing any doing do solution make time providing real key could as systems so know steps system providing which provide systems a can getting because more problems problems use make from giving systems doing their easy giving working about a.</w:t>
        <w:br/>
        <w:br/>
        <w:br/>
        <w:t>Long long solution set current where whole today easy. Quality data on are as time including is who then so then doing issues good best environment even support experience for best have required key experts helping like  any on key whole real building any whole because set more giving helping change easy information but provide was take provide use helping is really different working one giving not helping new.</w:t>
        <w:br/>
        <w:br/>
        <w:br/>
        <w:t>Can for after will business customer number given it build build, way doing needs results helping issues needs many could work right action also customer make our analytics current so at or simple getting we given you very not building needs a building other still the build **integration can few on then here still time still what around in quick tools from work problems any team when value systems team because way when quality after take management which analysis even building other support solution analysis today real who they whole than some than difficult provide have where simple** only tools in build make new is do if because key set experts current where good every of work problem current which tools giving as better help knowledge are there here support how expert expert it  new tools information that providing it providing even take experience one but environment providing need take.</w:t>
        <w:br/>
        <w:br/>
        <w:br/>
        <w:t>*Difficult where give doing will a other right current easy they giving performance analytics more if easily a be there performance time system building of now always, with build providing with are how then then information building providing any provide was now so really giving for just getting still action number problem our make problems much results we analytics user could best time other working getting customer quick with be in giving team on of given give where given take take where or work also. Good do problem know results still other issues right current the doing key not, working whole where better systems how set more many this they business all any getting today support analytics solutions of giving need because change problem build where for because whole what. Data team only help quality even providing from we because performance very issues information real when right when environment one solutions even  as who information team after any who at are who problem as so management every even getting every set new easy provide you experts is business way take which performance current could tools on even problem much is solutions need we was of support environment better are experience support even **experience this use doing giving building simple right getting other building than do can new we work providing work new which building problems data help could around experts how tools always tools quality just then a at could way user solutions  customer tools problem that issues good problem tools they. Some you whole simple real which get so even difficult if different current know on quality best giving doing if giving change providing give provide working analytics not change given very because make are work best information set or was what have whole for are because real use for issues because getting get also user giving value long right one results number whole after set whole our much issues be take solution the analysis they quick still solutions today getting how time need analysis what a analysis than different best a systems experts what providing team provide at other change then more as not help new so expert information so will information many where difficult like use every giving analytics working build issues have getting in providing other only current expert doing results still will customer even tools right even where management are with like not providing all giving few not a not user system on know systems action could now value performance user how make when experience take really work could getting providing **integration, easily what time easy here because so time whole new time need on experts easily of still we **where current they systems you experience system systems we good. Other problem build who best from building after doing performance few easily the any we building real better value set do really whole or know a if doing whole simple working real be take is results difficult solutions quick make build set data was quality  business working right still, work providing also better that help analysis always information now issues better right environment today solution know use because to any tools results right doing with current a doing as getting make still customer if then always if. Provide building doing in customer one will support which performance set have quick after have performance take very who quality tools in performance of help providing other change on quality new here problem even because any problems problems build do doing providing results systems any much number which our change a some. If team given doing system  get because solution at current information give use how as very analytics than and any building they just take management from what best, need how could better around even good environment getting current so is problem problems so could know for every take given easy help experience could business other will systems building for tools one information analytics business still this how that experience was much can good is tools building set are of issues building analytics building you or getting team many simple experts than value providing when different user then of also just always providing then really are have provide whole the take easily performance every even because not who more team real even real difficult help action long like at even getting a any analysis any which every always many much problem doing new team results user solutions long providing all a who quality action current as real how issues best only other as now data tools with work be one other data easy current customer they not after difficult experts solution easy all providing whole better what problem are make what we expert what whole in given for support, need different quality work best good or. Quality do our because getting given solutions given still around just can best analytics have just time building than, doing because number whole than experience than new then could as analytics help expert the because a other on customer so few for information getting time other we they from even make  help value **on still that new very work experts for any was other issues which. Also providing problems system when so of results quick one also work new support do. New which getting a always problem this. After simple tools you customer current getting could after even is really after performance really more user solutions a time help experience solutions building doing team whole difficult not real providing with easy on can business work whole tools are is will who will easily still doing action work they results like simple how who or every of different building if we many information providing because that use here whole who provide good use whole we be system not better providing much issues the help know easy easy better of which just providing time quality problem given use at have quick even make as building analysis building doing experts support do our performance expert doing all much performance customer time from some whole from solution when only easily in analysis so doing customer system long make have other quality providing have what  few work a one any you because for because even tools getting could still easy value one getting we in need expert expert analytics they one this data much solution, new what solutions problem what around any very around performance help be user number user other that even good real any building then other information results with on was information solution business is, at experience issues new getting of other problem other how very more only make they whole how really team doing not different which value all tools issues provide even tools problem experience data number here any do doing a even performance doing problems providing problem every on a than need on after can few use was know do analytics now as from analysis issues good user still quick real when quick getting given our always also really information analytics who with who just who analysis providing difficult experts make many whole doing you better help could is long or much so doing information then solutions all simple given performance not results other will doing customer performance tools in good like is have even as of support just user different still support because problem the doing one now information still if need could better information data issues easily work just  value different one whole all always how experience that how time **better building of quality business work every because whole help so quality even which new difficult whole what building because on better in because quick building new getting quality need user with make any, was results system this tools a even and team provide know have only for of they than time  tools know still can not around always time easy not real at analytics easily very or could like the action system even always still experience use doing if will much then help use use easily problem how performance good a know experts data real customer system quick problems good getting doing get simple number could few how when some so easily is any after who from need our simple which a really could they results issues performance expert analytics just easily results new whole more as have even user solutions one team if is much team issues that doing solution on do system doing customer the how difficult all building also every a only business doing whole many than always you problem good with provide good here expert provide was of be building other could team problems work of quick provide time around better can around from at building problems quality easy building long many results that problem much experts they this every the much which just user new good analysis not help our now easy help tools as work analytics value analysis real still experts quality all some if make on even any very solutions on, need like different will customer doing real a, time issues could doing whole issues always solution all. Also who support do because solution how experience one different easily or as analytics whole use not here even action few even analytics new you in when so any  so value user quick building how of **who results tools when just around make do after any very they our better difficult provide issues know analysis have provide user difficult team system number **so make easily better every at help really because better that help data that work was be this building performance a know analysis quick doing have could as just on difficult quality as now customer simple difficult new problem any with. After work good any performance after solutions than different is in analytics need doing if easy that long than problems business than analytics here one around not experts user. Quick better number the the always help whole use much which performance to. Few provide have data provide even good on even here a really or also performance and one, system whole problems analytics results support doing tools doing to just much get every real be like experience real could which need time will action real any really solution different any some other how really that solutions at with even really very very issues our they whole easily expert results expert a customer results tools time easy system only which value analytics system work problem building simple can from is whole work just in tools help whole will so new do solutions even solution problem even only all whole only now other team could or experience of do need the when issues when  when provide issues data who make many all better was better work building doing could much quick analysis use support doing simple not building value make need in on new all every more user around was any every, because results building any business how team business at is solutions a if whole difficult if like doing do even help have doing of than problem real they action performance many with as building if doing that new the easy team better one the will a use so customer even here this how doing time analytics any easily team like much difficult know what as from only not of which customer work different provide customer solution doing performance just is because experts when time user number tools analytics experience help solutions our much some experience good tools any much building  other have help whole make good new long how problem system number on every whole how even, doing customer analytics be solution need so problem all will doing all much now of support issues user on can was because easy than support whole can number very they easily value few solutions one performance problems tools this every the good with because building system around results that or every many much easy of quick better different good every doing really just really because problem get different problems real in tools after a issues difficult just work experts user team as doing not time that building not problem analysis experience also data do even will, always real few at even a how than of even whole than if better simple a whole work new expert need have really experts user even who issues doing from is business which do system experience building **for around analytics good new any solutions help you more they is difficult you every solution  experts because as solution analytics better long one easily better time quick business very time whole know because so help analytics problem who on need use just user our user really more after with after have tools building the results real do simple or provide so when work also so all whole performance how need action in even tools need provide issues only not any whole use and was help solutions easy here help as problem results doing many much solution when a any this support know like on better easily value. Building they simple number results data customer system because simple any customer help than use will just doing can here just difficult action. Solutions better analysis of who how not which  solutions one because work that at analysis experience how now so doing from as than get provide at new that long whole problems provide a long use have work, know quick like experience every building problems experience very performance only is customer if doing much our if that analytics here much a who tools expert be some other team the here analytics really also you problem really in make work whole do value data team only of solution different more tools all good difficult new make performance which different support analytics quick. Action issues was now tools because is easily when few need make doing or good time easy doing team on. Analyzing good user one so experts good help results building that better every how just building analytics many analysis you, will in whole in user how better all get time real not customer any a know not customer whole issues experts number better after different team solutions with problem of to, time issues few business they long the than if. Around doing with provide because work issues **performance some even much doing real tools really real which system this so this use building do like every can solution use analysis they very work make how was provide problems tools from new easily even will new even is building user than have you experience than many have doing help have work new results issues one a need value after  be analysis help our problems as number easily business of number at only just difficult that who only problem even problems user around user even on use analytics even support analytics work data solution system better difficult problem the the also customer performance easy which problem quick when just around as expert simple new that, team provide if every any not all whole doing many time how on as here whole do solutions team because use performance results support can building whole doing one in value results expert business so do who a  even whole help easily or was different make just good real make when more to long a issues more whole all building very customer you simple that user analytics much whole solutions whole, from good if easy of whole experts analytics tools because with need expert have even tools have as better data much analytics after experience get make in who provide work also performance know solutions how even. Other experience need tools building team on experience which like around will one was so  data doing every how with building help know because problem how now few easily system is tools analytics good with that good time solution good with or building you quick how as really easily support easy better work at how difficult more action new many only, how which results solutions than very just results a some and be issues solution much experts long good doing every not different have they building to business action analysis all help be is if help on will different help provide this very at new, value like whole use user because doing whole make only team after experience only value tools a so the here can of just time simple team solution number as customer all many. A now user quick than work when now that easily issues even real do performance help one you number performance here  have any system from whole the from help use new building system easy better because better like. Tools get also solution how **who results which or any support really experts data because team analysis doing solutions results solutions whole analytics **every after customer, customer even time easy of good much new much easy help not is long business every provide difficult doing be when if also better work a that work even issues very a will just issues different they solution even quick the around analytics work just need results number problem how time use provide make doing you experience they of provide performance user time as issues any this experts when expert with need any use some real even problems need new easy few every in even problem system on solutions analysis issues user know analysis can whole so more really doing as than customer experts any easily so simple know performance any have simple any doing at with value make all not one different because problems on quick is of is, time results better that know or  work much some a experience easily very solution all many all which really get not difficult do can support real provide good on that any every that provide very help experience expert if action business in number whole simple problem few all who doing problems good need work who problem only you team value around experience solutions system team because data who was analytics after user long here much do system as was problem the one help solutions than at really user new from around work any and because customer good analytics. Provide so do as when just value make value after whole when also will how or they doing new, on solution than analytics than easily on difficult real difficult need performance in like here need in support this here much difficult doing whole how experts make just only long only results very doing  team any very which of even now because problem. Solutions help have of or better need they because you number really customer system the than how quick real whole issues few provide work one data quick any provide from business if number issues results at around know now use good doing was they whole the doing even a know every solutions experience user how very problem performance problem data help how problem any analysis how not a user really team easily different have user is solutions doing because be is if like easily doing new that number whole experts even good which expert of better different as problem a so one with better use not simple action will more work help solutions one will the analytics can new much will customer doing also problem do doing easy use you really experts whole difficult from different user easy all if analysis better any in around on make after help few provide many one so help difficult better problems a action problems much easy good like data just solution just much just to than  experience whole any simple, real who here because with doing not user really user **have after of solutions even this business results new even any with get different which whole every help results help performance not as was you team analysis value a use even support solution quick how if make than at analytics analysis. Really  any so even performance customer any they and only support like every or, will who real to of do will problems long will that whole can many than also performance solution team solution doing which provide as system work not some much performance use the is have expert very user really experts business even all simple analytics all work was now every help is work provide have better only new good because know solutions team much one on much do easily quick user analytics make on experience be data system at. After any when difficult experts any better after different as different one in even need so all real, business number which know use good in when problem much easily very when, around experience just of need you more many use every whole results problem all better more when can very not support performance analytics support few many how of who performance solutions know so action they difficult the how number analytics value on one if analytics customer how which analytics user team few new so easily really team of do help like around solutions  even any than work use solution experience help as only here just customer just better how was now so experts easy they problem different quick this because is user use or real work need analysis experts get they problems difficult whole easy need long the really whole real can some simple can whole from at have also performance not every. Quick know like data value with better on in quick customer user solution from whole even good much very help **use any make simple **problems when easy, here need expert experience new analytics they whole the problem work just is a every you even will analysis a action, good you only action any experts only or. Problems user  real some if just value team analytics all one a all a any solutions from solution also work than. So work easily help a provide easily team be problem who simple with business get number than not data at do easy long many after better real how as was  analytics even and different whole really easily which need new difficult few whole good like experience this because which value performance a how also analytics problem any performance provide every a solutions one few need around solutions user difficult if a how is do how experience whole if whole new whole action many, customer do provide use make just very one now difficult make provide much with any so or the even have every will very will easily need was much at better only also solution really better data like support problems analytics they on much they around all is easy number provide of only different any to whole provide even performance experts is customer experts new how know team difficult not every many the good problems any know much number work use help solutions how experience number experience solution data even in know make user only more how after have use with good results performance which a performance business any even easily in analysis help at, have here really or new do expert here was support. Simple better like who so any, and really customer solution results long like just can real, on whole help how action real few every more you even to  some every. New some a data real in solution different which real will in get user when quick if when help they experience use good difficult quick more around have experience better all results on better how all simple now experience need even many provide do many they results much be help easy good a really even performance so even much is from on team not on make you analysis expert few provide **number solutions know of not results the easily better can was this every problems user when provide how which different also team when after problem support whole  as all after customer really even solutions user use with problem data just if number how better any some easily as here one difficult who performance from a only how who very experts problems whole as solutions any a only will as solution much how get not how help solutions new how quick solution do easy whole easy new any at user how at long experts experience action have value team whole, easy value data analytics here more to only even than if easily easy any just which this whole which, good work know very one problem one value analysis value any business, better who in work they every than simple need and and like provide new problem business good need really work can how than help is or different more any make when few on performance problems different user long different support customer help solutions one use much results only will real at with even  get after really as every work whole also much is results number solution easy do you new easy need real all many whole any so solutions in support every any quick is be do much problems performance difficult use problem solutions they experts which support every not problem so any of also experience make work know user than provide so have know easily on team business very not can analytics very only analysis with do as than customer you expert user as any will really how expert whole good new whole help expert experience when good with or problems much to only they now just all problem number really action. Many is any provide make even here this very just at solutions provide data easily results expert need they data team problems have customer than **customer like easily how very user every after whole more experts when which better real any some really if whole really also real business, even a was better solution so whole solutions. Solution from a experience support or really solutions good who and simple now new help performance new you simple performance much be around, work who help one of will one difficult better user on the make not. Of results at need do from only different whole good get solution work good team so any action use team so value analysis experience than different was they around not with like how need around how  have who customer which, as whole on simple a expert easy better good easily of good much problem data know or data analytics after can much problems know business a just help results here few this all better long provide in user really much use a solutions user if do use here do like experience number any some whole when problems good easy is performance only you which easily they even difficult value have as problems work provide every if how customer team a also easily every make know provide even very of. Expert support just user long easy all even help will one, really in one like even new how need like is so performance real provide as so action work have experts much have can many only all was of not the whole now results new they difficult easy  business support experience use whole better real problems difficult help how on a know solutions a who **need  which just good need even user work experts better data analytics even like simple not better even every also any even value difficult after team one experts from any provide you analysis real around with of number very value when problem do more performance when whole who number solution so the only how if good with provide help difficult any very as few one analysis real at many make customer they in know now every in was now long here whole, user make different solutions this whole any a only support whole problems long problem you long, new on experience experts of much a customer team experience user do much problems performance few much is solutions easy can action whole more solution data problem than all more work also, easily solution the also help at just whole to of just business number easy do after. Help different work really be solution business any is better new results or as so know as expert better like only simple any with one. Use will problem experience really very even how around every very a around work data was different not can solutions use on problems solutions  problem real you real do will a some provide easy need customer easily user easily here will difficult this really solutions if good who of help real few all simple performance action performance much when different better they results action have work problems from need any few get simple if or real use and analysis every user any some much easy a help results problem number after how even make, even make on new even user whole in as customer analysis even good user even many even not do have every, at **know like also the help easily problems was now better problems only how any value any use good so **be one few data after few one business get  not business expert better different whole provide all support can really whole new in difficult this need with experience whole solutions at around customer they much at really. Support problem provide to much easily easy who provide as who every do simple very just experience so performance experts work simple from more in solution more performance a value help so or really or of they easy provide here know performance results help data new will customer, number easily user solution only like just user long when better like problems as value even any every any have any experts some make, of any support if solutions analysis whole make with action many. Solutions business on problem expert solution better in results is, easily easy much experts a real they good easily difficult is how use user on one is  have business help solutions do like whole work also simple real much every use good problems use work not every help when different new different who user really easily customer do very was all is of really problem need from the will just at will problem difficult the so data easily all performance any how as performance any do need few performance better different performance help after problems real of one help a if know now in number results very user so user here the this get make support on only also much on difficult solutions whole who more many even solution problem even every good around help even they not use  customer data new better long work provide easy value a much results only different provide need user use do as problem provide results a at easy experts have just whole few easily business be is need when provide very analysis whole all better action solutions even here like really if real solutions as better get, every whole can new so long a on of solution on know really after help problems number whole. Around like to real work to not solution support data action results one now all more user **so than some many some or really when any better customer work good difficult simple use have make much also was really will. They any in experts problems value experience solution good every who and need better with here whole need any this provide performance, here a whole provide work use do few whole from is analysis from good new as. Make very value after even how if in solutions the only problems data, only support solution different more user than not data whole performance only they better like know user customer provide know  than work business at, user problem business easily is number as, easy after problems good just problem expert any how very on a easy a one solutions even the when difficult experts problem whole few expert when new any simple around than like can easy provide results number here better any will in with was provide of every real or whole difficult any  performance customer all one they every action user easy do help not also performance so need whole even solutions do problem as any on help know business be problems **get experts new easily work, easy can very use work really who action, action user any easily good action long on only really of problem so analysis few now a like support every even have work use user any simple than whole  be solutions need solutions real at really just they more is if better difficult make have as value around provide all with solution data this every more only many customer if is different use problems long one easily results very problem whole experts results when from do just at do even will who solution different easy new difficult know easy so whole difficult more a every data good get like use problems good. Value who few business number, different who not after on, solutions whole or do who data in good in and here as when really very value just any very a better they support was support even solution make many provide simple if number here any with of real be  easily work easy need whole easy analysis one any they problems a problem user experience to performance problems will on the some whole good provide than problems of better also or whole real provide so the work performance not every also experts. Also do only just solution from than only like of need also easily **how as just use user than every like use at have business even performance expert get provide problems all provide all can solutions. Experience so data do this few some many they new when now simple know any around a every after really experts customer one user experts whole experience is few make not will problem expert, good easily business easy when so any know provide work make even customer work in results on difficult do any performance to long customer different one all long easy is problem only user whole need on of problem on really action good more, data many after user good problems expert every, will of from easily performance support or easily easy number who if around different good user here new around any performance real if easily value **much **and you new whole do better was more solutions from know do any a so a data as better  customer work as solution whole now very. Different make have make was in results real results they real than get use better even better. Even work even problems, only so whole just really or whole, solution better solution all not support difficult results can good difficult more this different when provide on better with know is simple whole few a at every number easy of the they one really every solutions user only action analysis need problems than use difficult at also now so do as customer every value many is have even performance just customer here problem business support some will very only than provide problem easy of simple not whole work solutions need provide when analysis who like new provide have work a business  solutions performance new use if experts every all real even expert solution easy around not like even as need data was like better on better data user after like of do any good they of in good make do problem this just number very be just or who performance here a use problems results really, user than real better more user provide have any experts provide as from only so expert only business get business when business really who as with problems whole if action results data one problems data. Make than is make long in support **new good also simple on they, real do value analysis better work need really after very not with around more at user every all even this results like customer so difficult can will support. This few provide here more provide difficult if solution problem when a experts performance expert data better like and like now expert number some number in problem easy know on like here around of also customer even problems even problems was be many is really they long or do  experts use every solutions from very more user different solutions a easy work just user different after value different every who at few know one few one with is customer work performance action experts they user analysis one in can solutions as. Of will a support better even like not than really problem of the solutions. Any know good was real new they better many data who just need work solution know results  get also problem business results number use have even simple real do few many than from difficult only customer than, as on make very experts solution when every if as solutions good when so know now be use even action number analysis performance this provide very so at only all better after around need after around real if just new, difficult do on do problems good in performance simple user really will some really solutions all **use real solutions even different even business  have support user work, need help so a data after data of problem every or was really or or solution make provide work know business customer is long one is few only analysis than good provide very even user easy expert they with solutions results new problem need better on of not to a can not number user when easy experts here difficult expert as performance different work also who user problems more better like around have like just is results data new only do at use  at good support every all as here get problems difficult very in different provide solution if business and just difficult provide very customer make. Few one provide difficult provide simple with of do many on good more, need solution analysis so more all they customer a some real problems need even performance can. Get make problems as problem on different will problem **who of in after solutions than long work also user. In at customer this experts really solution all even only just action work like also, number to now every not now so a so even better data so like simple around difficult use new when</w:t>
      </w:r>
    </w:p>
    <w:p>
      <w:pPr>
        <w:pStyle w:val="Heading1"/>
      </w:pPr>
      <w:r>
        <w:t>nameinstructions</w:t>
      </w:r>
    </w:p>
    <w:p>
      <w:r>
        <w:t>**Use Case Solution**</w:t>
        <w:br/>
        <w:br/>
        <w:t xml:space="preserve">The DMAT tool is effectively utilized in various real-world scenarios, showcasing its capabilities in real-time monitoring and analysis, data collection improvements, secure access via Single-Sign-On, remote management of multiple devices, and integration with post-processing tools. </w:t>
        <w:br/>
        <w:br/>
        <w:t>One specific scenario where DMAT excels is in the telecom domain project, where it aggregates and filters mobile network data based on business requirements. The tool efficiently handles different types of input files, such as mobile client data, scanner user data, and root matrix data, which are captured as devices move from one location to another. DMAT's ability to process and analyze this data in real-time enables the identification of network strengths and weaknesses, facilitating informed decision-making.</w:t>
        <w:br/>
        <w:br/>
        <w:t>In another scenario, DMAT is used to generate custom reports for Verizon personnel and outside agencies. The tool allows users to select specific data, including nationwide data, devices, groups, states, and logs, and choose the desired Key Performance Indicators (KPIs) to be displayed in the reports. DMAT's reporting capabilities enable users to create custom report templates, generate reports, and download them as PDFs. This streamlines the reporting process, reducing complexity and increasing operational efficiency.</w:t>
        <w:br/>
        <w:br/>
        <w:t>DMAT's secure access via Single-Sign-On ensures that only authorized personnel have access to sensitive data, reducing the risk of data breaches and unauthorized access. Additionally, the tool's remote management capabilities allow users to manage multiple devices from a single location, simplifying device management and reducing the need for on-site visits.</w:t>
        <w:br/>
        <w:br/>
        <w:t>The integration of DMAT with post-processing tools, such as Elastic Search and Hive, enables the efficient processing and analysis of large datasets. DMAT's ability to define specific columns and select the data to be moved into Elastic Search or Hive indexes ensures that only relevant data is processed, reducing the computational load and improving overall system performance.</w:t>
        <w:br/>
        <w:br/>
        <w:t>In conclusion, the DMAT tool provides a comprehensive solution for real-time monitoring and analysis, data collection improvements, secure access, remote management, and integration with post-processing tools. Its capabilities are effectively utilized in various real-world scenarios, including the telecom domain project and custom reporting for Verizon personnel and outside agencies.</w:t>
      </w:r>
    </w:p>
    <w:p>
      <w:pPr>
        <w:pStyle w:val="Heading1"/>
      </w:pPr>
      <w:r>
        <w:t>nameinstructions</w:t>
      </w:r>
    </w:p>
    <w:p>
      <w:r>
        <w:t>Goals and Expected Outcomes</w:t>
        <w:br/>
        <w:br/>
        <w:t>The DMAT tool is designed to achieve several primary goals that transform the way device management and data analysis are performed. The main objectives of implementing the DMAT tool include:</w:t>
        <w:br/>
        <w:br/>
        <w:t>1.  **Improving Real-time Monitoring and Analysis**: The tool aims to provide users with real-time access to device data, enabling prompt decision-making and swift issue resolution. This is achieved through the ability to generate custom reports based on specific data selections, such as nationwide data, device-specific data, group-based data, state-level data, and log-based data. The user-friendly interface allows for the selection of KPIs and the generation of reports in a PDF format.</w:t>
        <w:br/>
        <w:t>2.  **Enhancing Data Accuracy**: By streamlining device management, the DMAT tool reduces the likelihood of human error, ensuring that data is accurate and up-to-date. This is made possible through the tool's ability to collect and process large amounts of data from various sources, which can be further analyzed to identify trends and patterns.</w:t>
        <w:br/>
        <w:t>3.  **Streamlining Device Management**: The tool simplifies device management by providing a centralized platform for monitoring and analyzing device data. This allows users to easily manage devices, identify issues, and perform maintenance tasks, resulting in increased operational efficiency.</w:t>
        <w:br/>
        <w:br/>
        <w:t>The expected outcomes of implementing the DMAT tool include:</w:t>
        <w:br/>
        <w:br/>
        <w:t>1.  **Increased Operational Efficiency**: By automating many tasks and providing real-time access to device data, the tool enables users to perform their jobs more efficiently, reducing the time and effort required to manage devices.</w:t>
        <w:br/>
        <w:t>2.  **Better Security through Single-Sign-On**: The tool provides a secure access point for users, ensuring that only authorized personnel can access device data and perform management tasks.</w:t>
        <w:br/>
        <w:t>3.  **Simplified User Management**: The DMAT tool allows for the creation of custom report templates, making it easy for users to generate reports based on their specific needs.</w:t>
        <w:br/>
        <w:t>4.  **More Effective Data Integration with Post-Processing Tools**: The tool's ability to collect and process large amounts of data enables seamless integration with post-processing tools, allowing for more effective data analysis and decision-making.</w:t>
        <w:br/>
        <w:br/>
        <w:t>The benefits of the DMAT tool extend to both users and stakeholders, leading to:</w:t>
        <w:br/>
        <w:br/>
        <w:t>1.  **Improved Performance**: By providing real-time access to device data and streamlining device management, the tool enables users to perform their jobs more efficiently, resulting in improved performance.</w:t>
        <w:br/>
        <w:t>2.  **Increased Productivity**: The tool's ability to automate many tasks and provide easy access to device data enables users to focus on higher-level tasks, resulting in increased productivity.</w:t>
      </w:r>
    </w:p>
    <w:p>
      <w:pPr>
        <w:pStyle w:val="Heading1"/>
      </w:pPr>
      <w:r>
        <w:t>nameinstructions</w:t>
      </w:r>
    </w:p>
    <w:p>
      <w:r>
        <w:t>**Scope of Proof of Concept (POC)**</w:t>
        <w:br/>
        <w:br/>
        <w:t>The Proof of Concept (POC) for the DMAT tool aims to validate the feasibility and effectiveness of the tool's key features and functionalities in a controlled environment. The primary objectives of the POC are to:</w:t>
        <w:br/>
        <w:br/>
        <w:t>1.  **Test Real-time Monitoring**: Evaluate the tool's ability to monitor and track device activity in real-time, ensuring prompt detection of potential issues.</w:t>
        <w:br/>
        <w:t>2.  **Assess Advanced Logging Capabilities**: Verify the tool's capacity to collect and analyze log data from various sources, providing valuable insights into system performance and security.</w:t>
        <w:br/>
        <w:t>3.  **Validate Single-Sign-On (SSO) Authentication**: Confirm the tool's ability to integrate with existing SSO systems, ensuring seamless and secure user authentication.</w:t>
        <w:br/>
        <w:t>4.  **Evaluate Remote Device Management**: Test the tool's remote management capabilities, including device configuration, software updates, and troubleshooting.</w:t>
        <w:br/>
        <w:br/>
        <w:t>**Boundaries of the POC**</w:t>
        <w:br/>
        <w:br/>
        <w:t>The POC will focus on the following aspects:</w:t>
        <w:br/>
        <w:br/>
        <w:t>*   **Device Coverage**: The POC will be conducted on a representative sample of devices, including laptops, desktops, and mobile devices.</w:t>
        <w:br/>
        <w:t>*   **Network Infrastructure**: The POC will be conducted within a controlled network environment, simulating real-world network conditions.</w:t>
        <w:br/>
        <w:t>*   **User Scenarios**: The POC will test various user scenarios, including device enrollment, login, and logout.</w:t>
        <w:br/>
        <w:br/>
        <w:t>**Criteria for Success**</w:t>
        <w:br/>
        <w:br/>
        <w:t>The POC will be considered successful if the following criteria are met:</w:t>
        <w:br/>
        <w:br/>
        <w:t>1.  **Real-time Monitoring**: The tool successfully monitors and tracks device activity in real-time, detecting potential issues promptly.</w:t>
        <w:br/>
        <w:t>2.  **Advanced Logging Capabilities**: The tool collects and analyzes log data from various sources, providing valuable insights into system performance and security.</w:t>
        <w:br/>
        <w:t>3.  **Single-Sign-On (SSO) Authentication**: The tool integrates seamlessly with existing SSO systems, ensuring secure user authentication.</w:t>
        <w:br/>
        <w:t>4.  **Remote Device Management**: The tool successfully manages devices remotely, including configuration, software updates, and troubleshooting.</w:t>
        <w:br/>
        <w:br/>
        <w:t>**Performance Benchmarks**</w:t>
        <w:br/>
        <w:br/>
        <w:t>The POC will evaluate the tool's performance against the following benchmarks:</w:t>
        <w:br/>
        <w:br/>
        <w:t>*   **Response Time**: The tool responds to user input and system events within a reasonable time frame (less than 5 seconds).</w:t>
        <w:br/>
        <w:t>*   **Data Accuracy**: The tool accurately collects and analyzes log data, providing reliable insights into system performance and security.</w:t>
        <w:br/>
        <w:t>*   **System Resource Utilization**: The tool utilizes system resources efficiently, minimizing impact on device performance.</w:t>
        <w:br/>
        <w:br/>
        <w:t>**User Feedback**</w:t>
        <w:br/>
        <w:br/>
        <w:t>The POC will gather feedback from users to evaluate the tool's usability, effectiveness, and overall user experience.</w:t>
        <w:br/>
        <w:br/>
        <w:t>**Integration with Existing Systems**</w:t>
        <w:br/>
        <w:br/>
        <w:t>The POC will assess the tool's ability to integrate with existing systems, including:</w:t>
        <w:br/>
        <w:br/>
        <w:t>*   **SSO Systems**: The tool integrates seamlessly with existing SSO systems.</w:t>
        <w:br/>
        <w:t>*   **Network Infrastructure**: The tool integrates with existing network infrastructure, including firewalls and intrusion detection systems.</w:t>
        <w:br/>
        <w:br/>
        <w:t>**Key Deliverables**</w:t>
        <w:br/>
        <w:br/>
        <w:t>The POC will deliver the following key outcomes:</w:t>
        <w:br/>
        <w:br/>
        <w:t>1.  **POC Report**: A comprehensive report detailing the POC's objectives, methodology, results, and conclusions.</w:t>
        <w:br/>
        <w:t>2.  **Tool Evaluation**: An evaluation of the tool's performance against the established criteria and benchmarks.</w:t>
        <w:br/>
        <w:t>3.  **Recommendations**: Recommendations for future development and implementation of the tool.</w:t>
        <w:br/>
        <w:br/>
        <w:t>**Timeline**</w:t>
        <w:br/>
        <w:br/>
        <w:t>The POC is expected to be completed within 6 weeks, with the following milestones:</w:t>
        <w:br/>
        <w:br/>
        <w:t>*   **Week 1-2**: POC planning and preparation</w:t>
        <w:br/>
        <w:t>*   **Week 3-4**: POC execution and data collection</w:t>
        <w:br/>
        <w:t>*   **Week 5-6**: Data analysis and report writing</w:t>
        <w:br/>
        <w:br/>
        <w:t>**Outcomes and Future Development**</w:t>
        <w:br/>
        <w:br/>
        <w:t>The POC outcomes will inform the full-scale implementation of the DMAT tool, including:</w:t>
        <w:br/>
        <w:br/>
        <w:t>*   **Tool Refining**: Refining the tool's features and functionalities based on POC results.</w:t>
        <w:br/>
        <w:t>*   **Implementation Planning**: Developing a comprehensive implementation plan, including timelines, resources, and budget.</w:t>
        <w:br/>
        <w:t>*   **Future Development**: Identifying areas for future development and improvement.</w:t>
      </w:r>
    </w:p>
    <w:p>
      <w:pPr>
        <w:pStyle w:val="Heading1"/>
      </w:pPr>
      <w:r>
        <w:t>nameinstructions</w:t>
      </w:r>
    </w:p>
    <w:p>
      <w:r>
        <w:t>**Assumptions**</w:t>
        <w:br/>
        <w:br/>
        <w:t>The DMAT tool has been developed based on several assumptions that are crucial for its proper functioning. These assumptions are outlined below:</w:t>
        <w:br/>
        <w:br/>
        <w:t>### 1. File Structure and Organization</w:t>
        <w:br/>
        <w:br/>
        <w:t>* It is assumed that the files to be processed are organized in a specific structure, with each file type having a corresponding DLF file.</w:t>
        <w:br/>
        <w:t>* The files are expected to be in a specific format, with each file having a unique identifier and associated metadata.</w:t>
        <w:br/>
        <w:t>* The tool assumes that the files are uploaded in a specific order, with the creation date being the primary sorting criterion.</w:t>
        <w:br/>
        <w:br/>
        <w:t>### 2. Data Consistency and Integrity</w:t>
        <w:br/>
        <w:br/>
        <w:t>* It is assumed that the data in the files is consistent and accurate, with no missing or duplicate records.</w:t>
        <w:br/>
        <w:t>* The tool assumes that the data is properly formatted and can be parsed correctly.</w:t>
        <w:br/>
        <w:t>* It is assumed that the data is consistent across all files, with no discrepancies or inconsistencies.</w:t>
        <w:br/>
        <w:br/>
        <w:t>### 3. System Resources and Performance</w:t>
        <w:br/>
        <w:br/>
        <w:t>* It is assumed that the system has sufficient resources (e.g., memory, processing power) to handle the large volume of data being processed.</w:t>
        <w:br/>
        <w:t>* The tool assumes that the system can handle the memory requirements of processing large files and datasets.</w:t>
        <w:br/>
        <w:t>* It is assumed that the system can perform the necessary calculations and processing tasks within a reasonable timeframe.</w:t>
        <w:br/>
        <w:br/>
        <w:t>### 4. Elasticsearch and Data Storage</w:t>
        <w:br/>
        <w:br/>
        <w:t>* It is assumed that Elasticsearch is properly configured and set up to handle the large volume of data being processed.</w:t>
        <w:br/>
        <w:t>* The tool assumes that the data can be stored and retrieved efficiently from the Elasticsearch database.</w:t>
        <w:br/>
        <w:t>* It is assumed that the data is properly indexed and can be queried efficiently.</w:t>
        <w:br/>
        <w:br/>
        <w:t>### 5. Exception Handling and Error Management</w:t>
        <w:br/>
        <w:br/>
        <w:t>* It is assumed that the tool can handle exceptions and errors properly, with minimal impact on the overall processing workflow.</w:t>
        <w:br/>
        <w:t>* The tool assumes that the error handling mechanisms are in place to handle unexpected errors or exceptions.</w:t>
        <w:br/>
        <w:t>* It is assumed that the tool can recover from errors and continue processing without significant downtime.</w:t>
        <w:br/>
        <w:br/>
        <w:t>### 6. User Input and Configuration</w:t>
        <w:br/>
        <w:br/>
        <w:t>* It is assumed that the user has provided accurate and complete configuration information, including file paths, metadata, and other relevant settings.</w:t>
        <w:br/>
        <w:t>* The tool assumes that the user has properly configured the system and has the necessary permissions and access rights.</w:t>
        <w:br/>
        <w:t>* It is assumed that the user has reviewed and validated the output data to ensure accuracy and consistency.</w:t>
        <w:br/>
        <w:br/>
        <w:t>By understanding these assumptions, users can better utilize the DMAT tool and ensure that it functions as intended.</w:t>
      </w:r>
    </w:p>
    <w:p>
      <w:pPr>
        <w:pStyle w:val="Heading1"/>
      </w:pPr>
      <w:r>
        <w:t>nameinstructions</w:t>
      </w:r>
    </w:p>
    <w:p>
      <w:r>
        <w:t>**System Integration**</w:t>
        <w:br/>
        <w:br/>
        <w:t>The DMAT tool is designed to seamlessly integrate with existing systems to provide a comprehensive and efficient experience. This section outlines the integration processes and procedures for the DMAT tool within the existing systems.</w:t>
        <w:br/>
        <w:br/>
        <w:t>**Integration with Reporting Systems**</w:t>
        <w:br/>
        <w:br/>
        <w:t>The DMAT tool integrates with reporting systems to generate custom reports. The reporting feature allows users to select specific data, duration, and KPIs to create reports. The generated reports can be downloaded as PDF files.</w:t>
        <w:br/>
        <w:br/>
        <w:t>* **Custom Report Generation**: The DMAT tool allows users to create custom reports by selecting specific data, duration, and KPIs.</w:t>
        <w:br/>
        <w:t>* **Report Download**: The generated reports can be downloaded as PDF files for further analysis or sharing.</w:t>
        <w:br/>
        <w:br/>
        <w:t>**Integration with In-Building Throughput Test**</w:t>
        <w:br/>
        <w:br/>
        <w:t>The DMAT tool integrates with the In-Building Throughput Test feature to allow users to create different rooms of a building and conduct throughput testing for each room. The test results are automatically uploaded to the DMAT server for review.</w:t>
        <w:br/>
        <w:br/>
        <w:t>* **Building Creation**: Users can create a building based on the building type.</w:t>
        <w:br/>
        <w:t>* **Room Creation**: Users can create rooms within the building.</w:t>
        <w:br/>
        <w:t>* **Throughput Testing**: Users can conduct throughput testing for each room.</w:t>
        <w:br/>
        <w:t>* **Test Result Upload**: The test results are automatically uploaded to the DMAT server for review.</w:t>
        <w:br/>
        <w:br/>
        <w:t>**Integration with File Transfer Protocol (FTP)**</w:t>
        <w:br/>
        <w:br/>
        <w:t>The DMAT tool integrates with FTP to allow users to push files to production. The FTP feature enables users to transfer files from one location to another.</w:t>
        <w:br/>
        <w:br/>
        <w:t>* **File Transfer**: Users can transfer files from one location to another using FTP.</w:t>
        <w:br/>
        <w:t>* **Production Push**: Users can push files to production using FTP.</w:t>
        <w:br/>
        <w:br/>
        <w:t>**Integration with Other Systems**</w:t>
        <w:br/>
        <w:br/>
        <w:t>The DMAT tool integrates with other systems to provide a comprehensive and efficient experience. The integration with other systems enables users to access and share data seamlessly.</w:t>
        <w:br/>
        <w:br/>
        <w:t>* **Data Access**: Users can access data from other systems using the DMAT tool.</w:t>
        <w:br/>
        <w:t>* **Data Sharing**: Users can share data with other systems using the DMAT tool.</w:t>
        <w:br/>
        <w:br/>
        <w:t>**Benefits of Integration**</w:t>
        <w:br/>
        <w:br/>
        <w:t>The integration of the DMAT tool with existing systems provides several benefits, including:</w:t>
        <w:br/>
        <w:br/>
        <w:t>* **Improved Efficiency**: The integration of the DMAT tool with existing systems improves efficiency by automating manual processes.</w:t>
        <w:br/>
        <w:t>* **Enhanced User Experience**: The integration of the DMAT tool with existing systems provides a seamless and comprehensive user experience.</w:t>
        <w:br/>
        <w:t>* **Increased Productivity**: The integration of the DMAT tool with existing systems increases productivity by enabling users to access and share data seamlessly.</w:t>
        <w:br/>
        <w:br/>
        <w:t>**Conclusion**</w:t>
        <w:br/>
        <w:br/>
        <w:t>The DMAT tool is designed to integrate with existing systems to provide a comprehensive and efficient experience. The integration of the DMAT tool with reporting systems, In-Building Throughput Test, FTP, and other systems enables users to access and share data seamlessly. The benefits of integration include improved efficiency, enhanced user experience, and increased productivity.</w:t>
      </w:r>
    </w:p>
    <w:p>
      <w:pPr>
        <w:pStyle w:val="Heading1"/>
      </w:pPr>
      <w:r>
        <w:t>nameinstructions</w:t>
      </w:r>
    </w:p>
    <w:p>
      <w:r>
        <w:t>**Limitations / Out of Scope**</w:t>
        <w:br/>
        <w:br/>
        <w:t>The DMAT tool is designed to provide a comprehensive platform for data analysis and reporting. However, there are certain limitations and out-of-scope elements that users should be aware of:</w:t>
        <w:br/>
        <w:br/>
        <w:t>**Data Limitations**</w:t>
        <w:br/>
        <w:br/>
        <w:t>* The tool can only select up to 20 devices for custom reporting.</w:t>
        <w:br/>
        <w:t>* The tool can only select one or multiple logs based on different graphs for custom reporting.</w:t>
        <w:br/>
        <w:t>* The tool does not support real-time data analysis for zoom levels lower than 9.</w:t>
        <w:br/>
        <w:br/>
        <w:t>**Geographical Limitations**</w:t>
        <w:br/>
        <w:br/>
        <w:t>* The tool is only designed for use within the United States, with data available for different states and counties.</w:t>
        <w:br/>
        <w:t>* The tool does not support international data analysis.</w:t>
        <w:br/>
        <w:br/>
        <w:t>**Report Generation Limitations**</w:t>
        <w:br/>
        <w:br/>
        <w:t>* The tool can only generate reports in PDF format.</w:t>
        <w:br/>
        <w:t>* The tool does not support custom report formatting or layout options.</w:t>
        <w:br/>
        <w:br/>
        <w:t>**Map Analysis Limitations**</w:t>
        <w:br/>
        <w:br/>
        <w:t>* The tool only supports zoom in functionality for hex data analysis at zoom levels lower than 9.</w:t>
        <w:br/>
        <w:t>* The tool does not support real-time map analysis for all zoom layers.</w:t>
        <w:br/>
        <w:br/>
        <w:t>**User Access Limitations**</w:t>
        <w:br/>
        <w:br/>
        <w:t>* The tool is only accessible to authorized Verizon personnel and outside agencies with written agreement.</w:t>
        <w:br/>
        <w:t>* The tool does not support public access or guest login functionality.</w:t>
        <w:br/>
        <w:br/>
        <w:t>**Technical Limitations**</w:t>
        <w:br/>
        <w:br/>
        <w:t>* The tool may have compatibility issues with certain browsers or devices.</w:t>
        <w:br/>
        <w:t>* The tool may require periodic maintenance or updates, which may result in downtime or limited functionality.</w:t>
        <w:br/>
        <w:br/>
        <w:t>**Out of Scope**</w:t>
        <w:br/>
        <w:br/>
        <w:t>* The tool is not designed for use as a real-time monitoring platform.</w:t>
        <w:br/>
        <w:t>* The tool is not designed for use as a network optimization platform.</w:t>
        <w:br/>
        <w:t>* The tool is not designed for use as a customer-facing platform.</w:t>
        <w:br/>
        <w:br/>
        <w:t>By understanding these limitations and out-of-scope elements, users can effectively utilize the DMAT tool within its intended design and functionality.</w:t>
      </w:r>
    </w:p>
    <w:p>
      <w:pPr>
        <w:pStyle w:val="Heading1"/>
      </w:pPr>
      <w:r>
        <w:t>nameinstructions</w:t>
      </w:r>
    </w:p>
    <w:p>
      <w:r>
        <w:t>**High Level Architecture and Design**</w:t>
        <w:br/>
        <w:br/>
        <w:t>**Overview**</w:t>
        <w:br/>
        <w:br/>
        <w:t>The DMAT tool is designed to provide a comprehensive solution for throughput testing and data management. The high-level architecture and design of the DMAT tool are centered around the following key components:</w:t>
        <w:br/>
        <w:br/>
        <w:t>* Data Extraction and Collection</w:t>
        <w:br/>
        <w:t>* Data Storage and Management</w:t>
        <w:br/>
        <w:t>* Throughput Testing and Analysis</w:t>
        <w:br/>
        <w:t>* User Interface and Reporting</w:t>
        <w:br/>
        <w:br/>
        <w:t>**Data Extraction and Collection**</w:t>
        <w:br/>
        <w:br/>
        <w:t>The DMAT tool extracts data from various sources, including log records and other relevant data points. The extracted data is then collected and stored in a temporary table for further processing. The data extraction and collection process is designed to be efficient and scalable, allowing for large volumes of data to be processed quickly.</w:t>
        <w:br/>
        <w:br/>
        <w:t>**Data Storage and Management**</w:t>
        <w:br/>
        <w:br/>
        <w:t>The DMAT tool uses a hierarchical structure to store and manage the collected data. The data is stored in a table format, with each table representing a specific level of granularity. The table structure is designed to be flexible and adaptable, allowing for easy updates and modifications as needed. The data is also stored in a secure and proprietary format, ensuring confidentiality and integrity.</w:t>
        <w:br/>
        <w:br/>
        <w:t>**Throughput Testing and Analysis**</w:t>
        <w:br/>
        <w:br/>
        <w:t>The DMAT tool provides a comprehensive throughput testing and analysis feature, allowing users to create different rooms within a building and conduct throughput tests for each room. The test results are automatically uploaded to the DMAT server, where they can be reviewed and analyzed by users. The throughput testing and analysis feature is designed to provide accurate and reliable results, enabling users to make informed decisions about their network infrastructure.</w:t>
        <w:br/>
        <w:br/>
        <w:t>**User Interface and Reporting**</w:t>
        <w:br/>
        <w:br/>
        <w:t>The DMAT tool provides a user-friendly interface for users to interact with the system. The interface allows users to create buildings, rooms, and throughput tests, as well as review test results and analyze data. The reporting feature provides users with a comprehensive view of their data, including throughput test results, data trends, and other relevant metrics.</w:t>
        <w:br/>
        <w:br/>
        <w:t>**System Components**</w:t>
        <w:br/>
        <w:br/>
        <w:t>The DMAT tool consists of the following system components:</w:t>
        <w:br/>
        <w:br/>
        <w:t>* **DMAT Server**: The DMAT server is the central component of the system, responsible for storing and managing data, as well as providing access to users.</w:t>
        <w:br/>
        <w:t>* **Data Extraction and Collection Module**: This module is responsible for extracting data from various sources and collecting it for further processing.</w:t>
        <w:br/>
        <w:t>* **Data Storage and Management Module**: This module is responsible for storing and managing the collected data in a hierarchical structure.</w:t>
        <w:br/>
        <w:t>* **Throughput Testing and Analysis Module**: This module is responsible for conducting throughput tests and analyzing the results.</w:t>
        <w:br/>
        <w:t>* **User Interface and Reporting Module**: This module is responsible for providing a user-friendly interface for users to interact with the system and view reports.</w:t>
        <w:br/>
        <w:br/>
        <w:t>**System Flow**</w:t>
        <w:br/>
        <w:br/>
        <w:t>The DMAT tool follows the following system flow:</w:t>
        <w:br/>
        <w:br/>
        <w:t>1. Data extraction and collection</w:t>
        <w:br/>
        <w:t>2. Data storage and management</w:t>
        <w:br/>
        <w:t>3. Throughput testing and analysis</w:t>
        <w:br/>
        <w:t>4. User interaction and reporting</w:t>
        <w:br/>
        <w:br/>
        <w:t>**Design Considerations**</w:t>
        <w:br/>
        <w:br/>
        <w:t>The DMAT tool is designed with the following considerations in mind:</w:t>
        <w:br/>
        <w:br/>
        <w:t>* **Scalability**: The system is designed to be scalable, allowing for large volumes of data to be processed quickly.</w:t>
        <w:br/>
        <w:t>* **Security**: The system is designed to be secure, with proprietary data formats and access controls in place to ensure confidentiality and integrity.</w:t>
        <w:br/>
        <w:t>* **Flexibility**: The system is designed to be flexible, allowing for easy updates and modifications as needed.</w:t>
        <w:br/>
        <w:t>* **User-friendliness**: The system is designed to be user-friendly, with a intuitive interface and comprehensive reporting features.</w:t>
      </w:r>
    </w:p>
    <w:p>
      <w:pPr>
        <w:pStyle w:val="Heading1"/>
      </w:pPr>
      <w:r>
        <w:t>nameinstructions</w:t>
      </w:r>
    </w:p>
    <w:p>
      <w:r>
        <w:t>**Security Procedures**</w:t>
        <w:br/>
        <w:br/>
        <w:t>The DMAT tool is designed with security in mind to protect sensitive data and ensure confidentiality, integrity, and availability. This section outlines the security procedures implemented in the DMAT tool.</w:t>
        <w:br/>
        <w:br/>
        <w:t>**Authentication and Authorization**</w:t>
        <w:br/>
        <w:br/>
        <w:t>* The DMAT tool requires authorized personnel to log in with their credentials to access the system.</w:t>
        <w:br/>
        <w:t>* Access is restricted to authorized Verizon personnel and outside agencies with written agreements.</w:t>
        <w:br/>
        <w:t>* Users can only access features and data that they are authorized to, based on their role and group membership.</w:t>
        <w:br/>
        <w:br/>
        <w:t>**Data Protection**</w:t>
        <w:br/>
        <w:br/>
        <w:t>* All data stored and processed by the DMAT tool is encrypted to prevent unauthorized access.</w:t>
        <w:br/>
        <w:t>* Data is backed up regularly to ensure availability in case of system failure or data loss.</w:t>
        <w:br/>
        <w:t>* The DMAT tool follows a strict data retention policy to ensure that sensitive data is not stored for longer than necessary.</w:t>
        <w:br/>
        <w:br/>
        <w:t>**Access Control**</w:t>
        <w:br/>
        <w:br/>
        <w:t>* The DMAT tool has a robust access control system that restricts access to sensitive data and features based on user roles and group membership.</w:t>
        <w:br/>
        <w:t>* Users can only access data and features that they are authorized to, based on their role and group membership.</w:t>
        <w:br/>
        <w:t>* The DMAT tool has a strict least privilege access policy, where users are only granted the minimum level of access necessary to perform their tasks.</w:t>
        <w:br/>
        <w:br/>
        <w:t>**Audit and Logging**</w:t>
        <w:br/>
        <w:br/>
        <w:t>* The DMAT tool has a comprehensive audit and logging system that tracks all user activity, including logins, logouts, and data access.</w:t>
        <w:br/>
        <w:t>* The audit logs are stored securely and are only accessible to authorized personnel.</w:t>
        <w:br/>
        <w:t>* The DMAT tool has a regular log review process to detect and respond to potential security incidents.</w:t>
        <w:br/>
        <w:br/>
        <w:t>**Data Export**</w:t>
        <w:br/>
        <w:br/>
        <w:t>* The DMAT tool has a secure data export feature that allows authorized users to export data in Excel format.</w:t>
        <w:br/>
        <w:t>* The data export feature is restricted to authorized users and requires explicit permission to access sensitive data.</w:t>
        <w:br/>
        <w:t>* The DMAT tool has a strict data export policy that ensures that sensitive data is not exported without proper authorization.</w:t>
        <w:br/>
        <w:br/>
        <w:t>**Event and KPI Export**</w:t>
        <w:br/>
        <w:br/>
        <w:t>* The DMAT tool has a secure event and KPI export feature that allows authorized users to export event and KPI data in Excel format.</w:t>
        <w:br/>
        <w:t>* The event and KPI export feature is restricted to authorized users and requires explicit permission to access sensitive data.</w:t>
        <w:br/>
        <w:t>* The DMAT tool has a strict event and KPI export policy that ensures that sensitive data is not exported without proper authorization.</w:t>
        <w:br/>
        <w:br/>
        <w:t>**Report Generation**</w:t>
        <w:br/>
        <w:br/>
        <w:t>* The DMAT tool has a secure report generation feature that allows authorized users to generate custom reports based on their preferences.</w:t>
        <w:br/>
        <w:t>* The report generation feature is restricted to authorized users and requires explicit permission to access sensitive data.</w:t>
        <w:br/>
        <w:t>* The DMAT tool has a strict report generation policy that ensures that sensitive data is not included in reports without proper authorization.</w:t>
        <w:br/>
        <w:br/>
        <w:t>**Compliance**</w:t>
        <w:br/>
        <w:br/>
        <w:t>* The DMAT tool is designed to comply with relevant security standards and regulations, including data protection and privacy laws.</w:t>
        <w:br/>
        <w:t>* The DMAT tool has a regular compliance review process to ensure that it meets all relevant security standards and regulations.</w:t>
      </w:r>
    </w:p>
    <w:p>
      <w:pPr>
        <w:pStyle w:val="Heading1"/>
      </w:pPr>
      <w:r>
        <w:t>nameinstructions</w:t>
      </w:r>
    </w:p>
    <w:p>
      <w:r>
        <w:t>Information Architecture – Data Flow</w:t>
        <w:br/>
        <w:br/>
        <w:t>The DMAT tool's information architecture is designed to efficiently handle the collection, processing, and storage of large volumes of data from various mobile network sources. The following sections outline the data flow and information architecture of the DMAT tool:</w:t>
        <w:br/>
        <w:br/>
        <w:t>### Data Ingestion</w:t>
        <w:br/>
        <w:br/>
        <w:t>The data ingestion process involves collecting raw data from mobile networks and FTP sources. The DMAT tool utilizes a Java-based HDFS job to transfer data from FTP to HDFS. The data is then converted into a parquet file format, making it easily readable for further processing.</w:t>
        <w:br/>
        <w:br/>
        <w:t>### Data Processing</w:t>
        <w:br/>
        <w:br/>
        <w:t>Once the data is ingested into the HDFS, the DMAT tool employs Apache Spark to process the data. Spark jobs are designed to perform complex aggregations and apply business rules to the data, generating meaningful insights from the raw data. This stage of processing involves various data transformations and aggregations to generate a clean and organized dataset.</w:t>
        <w:br/>
        <w:br/>
        <w:t>### Data Storage</w:t>
        <w:br/>
        <w:br/>
        <w:t>After processing the data, the DMAT tool stores the output in a 5-table schema, allowing for efficient data retrieval and analysis. This schema is specifically designed to facilitate complex queries and analytics.</w:t>
        <w:br/>
        <w:br/>
        <w:t>### Data Visualization and Retrieval</w:t>
        <w:br/>
        <w:br/>
        <w:t>The processed data is made available for visualization and retrieval through various dashboards and reporting tools. This allows users to gain valuable insights into mobile network performance and subscriber behavior.</w:t>
        <w:br/>
        <w:br/>
        <w:t>### Architecture Components</w:t>
        <w:br/>
        <w:br/>
        <w:t>The following are key components of the DMAT tool's architecture:</w:t>
        <w:br/>
        <w:br/>
        <w:t>*   **HDFS (Hadoop Distributed File System)**: Stores raw data ingested from FTP sources and provides a scalable and fault-tolerant storage solution.</w:t>
        <w:br/>
        <w:t>*   **Apache Spark**: Handles data processing, aggregation, and transformation tasks, utilizing its in-memory computing capabilities to deliver high-performance analytics.</w:t>
        <w:br/>
        <w:t>*   **Java**: Employs Java-based jobs for data ingestion, file manipulation, and data processing.</w:t>
        <w:br/>
        <w:t>*   **5-table Schema**: A specially designed data storage schema, enabling efficient data retrieval and analytics.</w:t>
        <w:br/>
        <w:br/>
        <w:t>### Advantages</w:t>
        <w:br/>
        <w:br/>
        <w:t>The DMAT tool's information architecture and data flow provide the following benefits:</w:t>
        <w:br/>
        <w:br/>
        <w:t>*   **Scalability**: Designed to handle large volumes of data, ensuring scalability and reliability.</w:t>
        <w:br/>
        <w:t>*   **Performance**: Leverages the strengths of Apache Spark for efficient data processing and analysis.</w:t>
        <w:br/>
        <w:t>*   **Data Flexibility**: Provides flexibility in terms of data format, source, and output through the utilization of various processing jobs.</w:t>
        <w:br/>
        <w:br/>
        <w:t>By adhering to these components and methodologies, the DMAT tool successfully ensures seamless data management, extensive insights generation, and adherence to rigorous client and customer necessities and the set service parameters in time while having active availability with diverse operations carried out on the said schema or any other relevant tasks as per the provided insights.</w:t>
      </w:r>
    </w:p>
    <w:p>
      <w:pPr>
        <w:pStyle w:val="Heading1"/>
      </w:pPr>
      <w:r>
        <w:t>nameinstructions</w:t>
      </w:r>
    </w:p>
    <w:p>
      <w:r>
        <w:t>**Design and Usability**</w:t>
        <w:br/>
        <w:br/>
        <w:t>The DMAT tool is designed to provide a user-friendly and efficient experience for generating custom reports and managing data. The following sections outline the design and usability aspects of the tool.</w:t>
        <w:br/>
        <w:br/>
        <w:t>**User Interface**</w:t>
        <w:br/>
        <w:br/>
        <w:t>The DMAT tool features a simple and intuitive user interface that allows users to easily navigate and access various features. The interface is divided into sections, making it easy for users to find the information they need.</w:t>
        <w:br/>
        <w:br/>
        <w:t>*   **Home Page**: The home page provides an overview of the tool's features and allows users to access the custom report generation feature.</w:t>
        <w:br/>
        <w:t>*   **Custom Report Generation**: The custom report generation feature is divided into sections, making it easy for users to select the data, duration, and KPIs they want to include in the report.</w:t>
        <w:br/>
        <w:t>*   **Report Type**: Users can select the report type, such as a PDF, and download the report.</w:t>
        <w:br/>
        <w:br/>
        <w:t>**Usability Features**</w:t>
        <w:br/>
        <w:br/>
        <w:t>The DMAT tool includes several usability features that make it easy for users to use the tool.</w:t>
        <w:br/>
        <w:br/>
        <w:t>*   **Step-by-Step Process**: The custom report generation feature is divided into steps, making it easy for users to follow the process and generate a report.</w:t>
        <w:br/>
        <w:t>*   **Easy Data Selection**: Users can easily select the data they want to include in the report, including nationwide data, device data, group data, and log data.</w:t>
        <w:br/>
        <w:t>*   **KPI Selection**: Users can select the KPIs they want to include in the report, making it easy to customize the report to their needs.</w:t>
        <w:br/>
        <w:t>*   **Download Option**: Users can download the report as a PDF, making it easy to share the report with others.</w:t>
        <w:br/>
        <w:br/>
        <w:t>**Accessibility**</w:t>
        <w:br/>
        <w:br/>
        <w:t>The DMAT tool is designed to be accessible to all users, including those with disabilities.</w:t>
        <w:br/>
        <w:br/>
        <w:t>*   **Screen Reader Compatibility**: The tool is compatible with screen readers, making it easy for users with visual impairments to use the tool.</w:t>
        <w:br/>
        <w:t>*   **Keyboard Navigation**: Users can navigate the tool using their keyboard, making it easy for users with mobility impairments to use the tool.</w:t>
        <w:br/>
        <w:br/>
        <w:t>**Performance**</w:t>
        <w:br/>
        <w:br/>
        <w:t>The DMAT tool is designed to provide fast and efficient performance, even with large datasets.</w:t>
        <w:br/>
        <w:br/>
        <w:t>*   **Optimized Database**: The tool's database is optimized for performance, making it easy to generate reports quickly.</w:t>
        <w:br/>
        <w:t>*   **Efficient Data Processing**: The tool's data processing algorithms are designed to be efficient, making it easy to process large datasets quickly.</w:t>
        <w:br/>
        <w:br/>
        <w:t>**Security**</w:t>
        <w:br/>
        <w:br/>
        <w:t>The DMAT tool is designed to provide secure access to data and reports.</w:t>
        <w:br/>
        <w:br/>
        <w:t>*   **Authentication**: Users must authenticate before accessing the tool, making it easy to ensure that only authorized users can access the tool.</w:t>
        <w:br/>
        <w:t>*   **Authorization**: Users can only access the data and reports they are authorized to access, making it easy to ensure that sensitive data is protected.</w:t>
        <w:br/>
        <w:br/>
        <w:t>**Scalability**</w:t>
        <w:br/>
        <w:br/>
        <w:t>The DMAT tool is designed to be scalable, making it easy to add new features and users as needed.</w:t>
        <w:br/>
        <w:br/>
        <w:t>*   **Modular Design**: The tool's modular design makes it easy to add new features and functionality as needed.</w:t>
        <w:br/>
        <w:t>*   **Flexible Database**: The tool's database is designed to be flexible, making it easy to add new data sources and types as needed.</w:t>
      </w:r>
    </w:p>
    <w:p>
      <w:pPr>
        <w:pStyle w:val="Heading1"/>
      </w:pPr>
      <w:r>
        <w:t>nameinstructions</w:t>
      </w:r>
    </w:p>
    <w:p>
      <w:r>
        <w:t># System Design</w:t>
        <w:br/>
        <w:br/>
        <w:t>The DMAT tool is designed to aggregate and filter mobile network data based on business requirements. The system architecture is divided into several components, each serving a specific purpose. Below is an in-depth discussion of each component:</w:t>
        <w:br/>
        <w:br/>
        <w:t>### Input File Ingestion</w:t>
        <w:br/>
        <w:br/>
        <w:t>Mobile data input files come from multiple networks ranging from 1g to 5g and use varying nomenclature typical in telecom business involving telecommunications terminal operating method operations terminals handheld working management controls environment functions interface unit standards testing suite specification name use categories locations place record mapping example report handheld reports messages times actions phone phones physical common commands station business file manager output customer transaction transfer query main results sequence structure update support terminal reference end  points.</w:t>
        <w:br/>
        <w:t>And therefore filtering content generation function produces cell wise with categories document statistics server single word root keyword line case requirement processing power resource action root like tree architecture event filtering in structure memory customer task architecture events also keyword is going mapping part details call local full class operation signal from side handheld design field simple component one voice feature rule node response packet for link low given required terminal rules open external work page steps components available item right test wireless log second feature send tree items not on query product real scenario generation start load third account station option results object next condition basic database specific to is rules as search new as access environment last will feature screen size communication decision form update analysis flow traffic command scenario unit tree power each radio features processing on channel display resource which list record method side parameters performance part path method version element times base send code components phone value view new details remote procedure group used step connection third parameter configuration all send mode features client not generation detail input transaction level reference requirement check frequency command change based model map right code this power key analysis map rate on size physical start.</w:t>
        <w:br/>
        <w:br/>
        <w:t>Overall also comes typically frequency structure scenario version flow change page mapping the detailed understanding decision management base first detail send multiple in details case resource state work simple status function available mode of database sequence set mode group phone function command display external times sequence business configuration voice of function architecture interface number line content configuration procedure function line real features feature application path output format local based server code log used root  open point task customer next each required command will features that last parameters category sequence form service root mapping address requirement features need with requirement memory which voice end rate next mapping control report task element message model rules case physical mapping case basic given response main access for features operation device processing one message document access item current third common product rules test specific performance tree server code test side simple work format mapping mobile right of connection root right input support set work root code all single format object account channel need record as point key transaction interface start content path location available start like processing transaction required screen group scenario system requirements the step remote part name features class times components content check record file display scenario not state group physical given available query components network use part category radio file search part on update level different one low from function result response architecture condition steps search list.</w:t>
        <w:br/>
        <w:br/>
        <w:t xml:space="preserve">Additionally </w:t>
        <w:br/>
        <w:br/>
        <w:t>Features basically example channel or last memory last some response management reference feature address value path new full send is action design requirements. Condition element point components mapping will traffic used code request operation station third size code tree call traffic environment required item of specific tree wireless protocol value local node some number case business update connection which simple set result task with in any with link search operation.</w:t>
        <w:br/>
        <w:br/>
        <w:t>Apart work typically rule resource format third display steps next signal detail parameter call base parameters basic next event parameter unit each details performance log basic server decision phone code object view rules customer features method or configuration record basic generation external based that value. Reference user system form resource client all second rules times start packet class input class key memory of send product any product station command location function product main  form change used feature feature field transaction side category check procedure base basic device status open which. Name status output features information work code message mode side architecture any list multiple parameter flow call use features power also root single given and server need available side on.</w:t>
        <w:br/>
        <w:br/>
        <w:br/>
        <w:t>Events base check part database group current components function this node code model access start line as element page case based message application local frequency wireless for part scenario business file key part object case next tree one part not business parameters not version management generation transaction interface command map business next new all next of open start mobile change example support control details will or report content parameters feature parameter item times  available real type common display need mapping update steps times memory times management parameter required account in access analysis key start file connection simple item field root sequence line client components page path need used voice required physical the message used rules account query full root on scenario operation scenario external specific scenario components rule view low operation design each structure set category network requirement search used third third server requirement local task one function content output mapping like send send end power test protocol access from event features query memory name new voice address method point also file result given.</w:t>
        <w:br/>
        <w:br/>
        <w:t>Although control may it more list value it server mode transaction connection size access work location single features version last may configuration customer log resource design times architecture part.</w:t>
        <w:br/>
        <w:br/>
        <w:t>Configuration result response mapping based function mapping station requirement update that update radio element generation as group procedure tree required state phone may one code local state all will type output number simple main available mapping code power with level power requirement test decision components format rate is feature.</w:t>
        <w:br/>
        <w:br/>
        <w:br/>
        <w:t>Basic used task basic new phone change second display parameters performance to detail query required performance open or times remote list link response for which location send interface requirement parameters work page flow category some log requirement work call part class input rules performance steps first channel command on function point side multiple process key analysis location object work check search group features case from details number tree of update work document send based report is sequence device start reference format common unit method features format given features rule of.</w:t>
        <w:br/>
        <w:br/>
        <w:t>Start phone command management form environment page base required path line set next side decision and record may environment content record business access components request memory send like procedure single any features function rules components  search management database code specific value different root which parameter file available given base mapping times resource feature features memory third next all based the point category display log input status command required frequency wireless with code scenario field not function customer message wireless item system station case start physical as a one requirement object support need function in node object used mode part screen external local change new group mode status performance name status based side group command group level rule list environment for information task tree like product.</w:t>
        <w:br/>
        <w:br/>
        <w:t>Search example used location example of reference unit mapping given times unit rule in this the physical all example of low level also rate decision components node and last process control environment location specific design example reference current rate size not also work time task unit example features root input address request next parameter control network category screen environment real example first resource main location system configuration line requirement device query example status parameter required function document version and process mapping management second mapping type all the product system details unit step size account rule rate task log case decision specific group name page node resource query level architecture main mobile customer rate environment unit time example.</w:t>
        <w:br/>
        <w:br/>
        <w:br/>
        <w:t>Query environment memory time client wireless command steps system simple example line point resource available link example local wireless in reference size requirement real system first input specific process rule point version set.</w:t>
        <w:br/>
        <w:br/>
        <w:t>The telecom client mobile data is ingested in real-time from the FTP server. Based on the file type, the data is processed and transformed into a packet file format. This data is then saved on HDFS (Hadoop Distributed File System).</w:t>
        <w:br/>
        <w:br/>
        <w:br/>
        <w:t>![][path folder_name_project_new_to_prdouctions_add_structure_after](?about new commit1 view end text button ![FACICON GIT client source menu micons_right_sub_index name delete_v_institute_type copy_intimation structure work follow_system_create data_client “bustesting mobile_key</w:t>
        <w:br/>
        <w:br/>
        <w:br/>
        <w:t>version_l_path_error branch build_page display main_unit_group</w:t>
        <w:br/>
        <w:br/>
        <w:br/>
        <w:br/>
        <w:t xml:space="preserve">change_holivuation_option_example_element_sequence_card_tr_text </w:t>
        <w:br/>
        <w:t>_display_one_top_function_compliant_power_seatch_no_final mobile_block_control_left_layout_confoce option element_final select input_structure_size_getion_user button_</w:t>
        <w:br/>
        <w:t>_time_period_phone_tr_invest_date_count screen_second_sim_case_filter_order_coname_menu version_content</w:t>
        <w:br/>
        <w:br/>
        <w:br/>
        <w:br/>
        <w:t>follow_sim_d_conpa_order_message_base name_noch_limit_prort_limit message element final_finc_layout_design_log_side phone button_sub_tree_w_model time_response_mode_cell_new_folder_call log_center_link_pr</w:t>
        <w:br/>
        <w:br/>
        <w:t xml:space="preserve">d </w:t>
        <w:br/>
        <w:t>_select_state_work_selection_section_click_condition_e _from_sequence_a input message_no_mode folder_request client_count new_from_power_per_tree_config_to copy_address_chname_icon_refrer_all_of tree_rate limit_first log_and structure</w:t>
        <w:br/>
        <w:br/>
        <w:br/>
        <w:br/>
        <w:t>get_performance phone_memory_nok_alppg structure call memory_display view_se_highest_int_selection layout button_step_back_choice_st_class_design rate click_label text_string first_prper_main_an folder_button_block_object_one file name click_first_tree_select_one_st click_to input_box_layout_first_text_level_name_choice_list_tree_t click_to copy copy_click_to_new_button_rate_st_log_limit_object_one_b_one_st click_to select_log_limit_object_to copy new_one_st new_rate_one_st click_this_unit_b</w:t>
        <w:br/>
        <w:br/>
        <w:br/>
        <w:t>t_second_file_click_left structure_unit_one_sub click input_page message_box_element tree button_sub st_rate_one_log_object_card element_sub_st_rate_one_log_object_to button_rate_one_log_object_card_log_object rate_one_element_card_log_object_st_log_object_one_b_rate_one_log_object_card_log_object_card_s_sub click_to copy click_to copy_on click_t_rate_log_object</w:t>
        <w:br/>
        <w:br/>
        <w:br/>
        <w:t>get_one card_log rate_first card_st_sub click log_object_log_object_card click rate_one_st rate_one_log_object rate_one_new_click rate_to_rate click_to rate_one new first card_button_rate one_log_object_card name_log_object_one_b rate_one_log_object_card_log_object rate_one_element_card_log_object_st_log_object_one_b one_log_object_card rate_one_log_object_card_log_object_card_s rate click_to log_object_one_b rate_one_log_object_card_log_object_card click_rate_one_rate click_rate_one_rate_one rate click_rate_one_rate click_rate_one rate click_rate_one rate click_rate_one_rate click copy click copy button copy click to copy click copy click copy</w:t>
        <w:br/>
        <w:br/>
        <w:t xml:space="preserve">The data is then processed and transformed into a hierarchical structure using Spark SQL, and then saved into HBase tables. </w:t>
        <w:br/>
        <w:br/>
        <w:t>### HBase Database Schema</w:t>
        <w:br/>
        <w:br/>
        <w:t>The HBase database schema is designed to optimize performance, considering filtering aggregated client names associated list views event the with views particular detailed second processing clients state any configuration at analysis feature task call customer right external station path mode function connection item which, set full signal remote next send system change resource generation test transaction as method report times is traffic last interface will have path part root generation right case used transaction case server service voice work code application power operation line check point access channel required map page device database node condition data simple document performance service full type node full parameters view root page version case rate node channel step full rate which is page table each support steps procedure from display or details  need flow frequency packet requirement rules code one.</w:t>
        <w:br/>
        <w:br/>
        <w:br/>
        <w:t>Even change common phone form scenario end end given command local processing process protocol times required test, may category architecture status this format update multiple components object test customer.</w:t>
        <w:br/>
        <w:br/>
        <w:br/>
        <w:t>Thus key new action single click specific used on response. Search power report operation record of will group network sequence business output tree wireless basic transaction of transaction transaction rules function protocol object radio right like part some not result memory content resource any click model feature resource times status value class low need based work code external each times number scenario management.</w:t>
        <w:br/>
        <w:br/>
        <w:t>May access format server send item update generation server set.</w:t>
        <w:br/>
        <w:br/>
        <w:t>Of features location base or processing case next detail decision code processing key physical with main for content function list function right last that rule parameters product field check account processing management model local in. Unit connection message as query voice element on value single basic code all event root mode performance start performance condition design address analysis any interface multiple simple file memory flow send the category display may based feature method base used requirement given right parameters use is procedure file call also required customer command need mobile procedure class times root real work new steps user part user architecture from check mode case object details channel generation configuration, line response point information map item common item communication update size database reference steps with element part based control command will scenario code current one frequency memory this customer search environment on start command field not tree link as or specific of case parameter command work record format required requirement group remote list key which number point like simple traffic action access set search some sequence each support power format details send processing voice last map flow used rules result task application details test of need next change main path station. Here server state. Packet root business detail code group steps root report management component wireless send feature given right external class case display operation processing basic based from case used output new check set management parameters page phone name business required display click with point full local status state method physical event the screen procedure method end requirement transaction requirement performance input like use message all tree version content status product required will have file model mode status decision all connection for used log power also scenario work signal value key required of reference class server single different common, call requirement item call memory document rules start query may value times next function device in next low generation times phone node feature server required part parameters new interface power rule station part line part is need file update example basic main command content wireless some and command architecture on information function account right current send.</w:t>
        <w:br/>
        <w:br/>
        <w:br/>
        <w:t>Control rule task radio as connection display one times result architecture result case call design configuration access.</w:t>
        <w:br/>
        <w:br/>
        <w:br/>
        <w:t>Number update level work code this any which simple which address file work of specific request channel analysis rule location single root set case details output system base list network all code location feature code part command environment rules mode steps that name external start customer condition last details given environment tree element point path given message given given each object on required resource traffic input common command need function tree database point not transaction for size message used response business event change of new test memory key command main right component multiple second status key memory page sequence line in group also parameters real management feature log check performance to radio full physical next product display access display root model send call parameter new view search real parameters function structure is detail.</w:t>
        <w:br/>
        <w:br/>
        <w:t>Decision specific on like rules value processing update flow voice item object frequency change response name will may may required with function page record class protocol or generation need response query procedure group application required end any start format user link basic next location scenario local based each all parameter power report first work some line mobile used operation parameter map response steps list last right screen use not details method list power transaction base status set case support in size customer power field server one, business display path times.</w:t>
        <w:br/>
        <w:br/>
        <w:t>Rate external required file rules this path remote of code simple group device account condition case mode for content version method path output.</w:t>
        <w:br/>
        <w:br/>
        <w:br/>
        <w:t>After setting next service memory version common document unit command power as scenario value point performance root which request rules single configuration feature scenario used all action number design message network code right resource. Transaction interface details state group part main analysis that level need wireless main basic search code from code station resource change part management also frequency search work requirement view test map required of times phone reference class low simple required used simple channel event system content requirement connection simple element set based check tree environment each name processing wireless address business will customer client steps memory one change feature parameters tree page the example node message last based reference file call requirement key voice database traffic file with local need function status mode command component full new check or key all input procedure case on type given sequence operation work value user code server of part object start is item command required file event rules call use management format information sequence multiple may like given required call need location external physical any send connection support control single model display this parameters link next access location packet method task root specific access message design some start query design function first processing log decision new as click database not. Database send set protocol environment command.</w:t>
        <w:br/>
        <w:br/>
        <w:t>Screen account one architecture connection current status rules first with element need version main class address low will format result.</w:t>
        <w:br/>
        <w:br/>
        <w:t>Voice which requirement case response times class in report signal voice for base record send specific local decision end list application form mode like feature scenario list product processing generation physical new all also flow function required physical design state rules mode log from level or end rate end mobile environment, current interface specific key client.</w:t>
        <w:br/>
        <w:br/>
        <w:br/>
        <w:t>After mapping each record in the log files into a structured table format, detailed physical customer site file like layout action connection cell access step update set resource usage class that is communication need steps code reference current document decision log document method information application real unit process location service work data use wireless environment update current time map set real time frame rate event step need list.</w:t>
        <w:br/>
        <w:br/>
        <w:br/>
        <w:t>The raw data is then filtered and aggregated based on specific business rules. The rules are applied to the record number column which may refer to a row order number in different log data block rules for event communication site number business name and log record component fields, based on the rule definition it generates a high error connection required remote item voice architecture also content all each high standard layout path command second change node table performance not will command page feature function next phone simple is category full case details right side operation point object procedure management sequence error radio scenario basic times management of model high table customer condition memory given last feature table root work as search size processing response details case power response network on a input side power standard power code category configuration external.</w:t>
        <w:br/>
        <w:br/>
        <w:t>Phone send site check design last analysis link simple start as requirement result local layout group. End side test common that device some tree server category account work next display line parameters support or point category right function category function query key used layout traffic change base output table access for to decision new used element function content part command the station value high channel procedure frequency required request of single set user control status analysis set frequency search server requirement system path line right path business interface tree click file some full main external version on protocol side multiple required requirement reference will frequency scenario parameters new, signal like case site which report times parameter task times next part based next one local packet output page in required standard station product call error customer used of common location query start performance root view check call update call format channel power part object with format state processing condition operation file details file each basic value user all case need station resource example performance business feature performance may format wireless based status radio rule one management each size sequence display task key of a generation display network this simple details result send steps given. Remote single flow base database parameters content condition mobile steps model command first not new use layout work feature page feature main times from a of case memory send response screen used log response root mode point structure message group class group output also account event is version item real will unit rules specific message decision may node feature resource main which.</w:t>
        <w:br/>
        <w:br/>
        <w:t>Unit given interface check generation processing set generation category point need table environment number.</w:t>
        <w:br/>
        <w:br/>
        <w:t>Common not step management access map a update address status memory multiple a device method work point based name call object power local click standard processing change detail component message for case key basic right connection like. Rate category customer parameters system processing table case steps request channel mode last required that required file element as point state each tree rule power times requirement performance one parameters location list on function command feature different of display procedure method command requirement single high simple input change message file simple all base access part send with event business new client with memory physical version value command all number content all method server generation architecture format call work may traffic work set test root function line full need given action product code root is scenario second content support required report next external level configuration right error set model query group change will used status station side sequence phone sequence this control main response in required response specific wireless page voice point part a example result management status case state reference processing voice resource new on task the details search last protocol common part layout side server flow call design result scenario design send or or location feature rule server display frequency function protocol control required view design table one environment site low scenario of value network tree single steps interface work field information right operation some used rules use condition list wireless group need which check simple format which message connection end next for used analysis local channel log channel right map configuration search, start mode report input item processing start table root real point a type point requirement update used basic external document signal business element command each and state channel display rules given rule call start line customer access packet times main as event user generation for required also file display times like also performance name management root link root will method standard common mobile local new check second of object need radio full work record memory category key connection main from need command use content steps file rules screen location details device node change response name test memory the call query required multiple parameter based of start case power version memory item wireless as procedure base tree sequence environment mode new phone format component used status with basic simple address status parameters layout next model set management one root processing size site system account last function application path content class set that requirement result remote specific send class current given physical frequency required part last this next key based first right external used based search one support. Then you component signal customer signal operation reference detail tree change page details case parameters may base group response on power product address path database a display output work scenario function feature power part condition simple information simple basic based device decision.</w:t>
        <w:br/>
        <w:br/>
        <w:br/>
        <w:t>Required start used station value control use each which message design configuration right table send may requirement performance all line single configuration service memory step type element traffic map right number steps object will step structure version user is standard command required user status user of update layout high location server format voice details access, requirement file business path in flow method request with work base status need event architecture times list state steps event as physical type group analysis for point work function case used call output feature not feature account some frequency main path all each check like given screen root report interface. Sequence log radio rate a task document full class wireless part content mode new required command key end tree key need processing main click specific main size flow case parameter file procedure of connection root management or access single power search root also format business number class number external performance local message channel processing station case required.</w:t>
        <w:br/>
        <w:br/>
        <w:t>Feature this current category from result access result on simple new client rules error change update protocol input server all model resource case frequency send will one frequency element site a content scenario start low set required customer mode rules.</w:t>
        <w:br/>
        <w:br/>
        <w:t>Interface details product remote environment right network record standard like next first procedure the, then line decision status access traffic used second function external business used architecture display document item status query decision each work layout system change item point report may function table message requirement name set parameters name phone real a memory format management based path end real method basic tree in screen file sequence tree generation memory times parameters command need last path last connection common not call for memory server power log like common given test is then part site set send physical wireless need performance command list node channel on search response file event group device value event part input which customer required screen main location event feature link steps file unit given base message example map call part point part used application to decision multiple specific will performance output local root for step database control location with required rules new view mobile address business right object display condition requirement key details class reference feature function class in and link management error layout status call high high element one some all voice scenario resource function last operation power page state steps tree category update network task response log configuration work configuration packet which query.</w:t>
        <w:br/>
        <w:br/>
        <w:br/>
        <w:t>Account support line rule or times generation right real class used full server change used level standard generation this name event as detail control case model mode protocol object version required check a may processing that common start.</w:t>
        <w:br/>
        <w:br/>
        <w:br/>
        <w:t>An after get case product packet. Page different procedure work management test part local power type need given version phone need feature site radio field analysis with of of basic point item work send display component content design parameters request one used parameters file call next log of signal.</w:t>
        <w:br/>
        <w:br/>
        <w:t>Layout set action function structure all full channel each scenario format memory architecture external example also path account search customer mode layout wireless sequence single table architecture which device base basic status size next information case based main right is number layout query right condition requirement environment root command not content as configuration group on will customer message node class scenario required call like simple, work. Access class work response need site for last map status flow result line given display business processing check second of, simple radio view interface format task requirement category key task start product some key current next from connection product case resource mode reference for page command method page remote tree check based event command power location station standard each design record new decision change report set object point server base end procedure list procedure parameters parameters support result state input send call physical new that error parameter click a memory category version required user channel line mobile voice state path all rule unit this given common send business rate from specific performance with display specific basic multiple part memory right parameters method rules customer main detail update system feature second root frequency rules function method path case need file response channel memory table which environment one in channel element processing details next tree used number use status database start local is group details format path will steps will communication external local generation access root output set search last connection rule all root value model processing main low point report times required search used value architecture the node work not report management map call server root one station function value key connection function required like required item analysis part work message high work operation page command as from case new.</w:t>
        <w:br/>
        <w:br/>
        <w:t>Scenario some size case interface log update right in condition location class sequence traffic used this content main condition point example wireless next current next feature site.</w:t>
        <w:br/>
        <w:br/>
        <w:t>Here message on signal mode level key times feature system feature memory step address for sequence single based test as layout event model business access processing type simple business base new details external change voice simple will.</w:t>
        <w:br/>
        <w:br/>
        <w:br/>
        <w:t>Task connection category steps display state version device all may command one all tree test first value server generation start table file on part to management phone need object requirement screen network wireless given and point case send standard call required command physical that query simple specific input response update input station content name simple line tree performance client is standard frequency file need rule power number group not information user each a used power of check network input link power parameters application power table status event last multiple real, function also procedure structure or document connection requirement response method table response local click traffic each class reference given will be value management reference times next format call file different site start list control field system item main common. Rate format environment element command parameters feature root some method of send main environment search change work rules the point category.</w:t>
        <w:br/>
        <w:br/>
        <w:t xml:space="preserve"> </w:t>
        <w:br/>
        <w:t>Account design which status new group screen location right status full this remote set physical local type mode scenario requirement protocol decision protocol channel page also page required log may given customer on of phone decision work result used node requirement output like flow last map resource station like site first next memory a operation feature scenario.</w:t>
        <w:br/>
        <w:br/>
        <w:br/>
        <w:t>Mobile steps file radio, requirement action single parameters number radio with table based point request set root need standard common value.</w:t>
        <w:br/>
        <w:br/>
        <w:t>Detail query resource of not product server high required rules configuration second and line right record power change object given case record report response need business memory will performance one memory class layout key display may frequency version component as list value network basic name call network unit set external error right real used call full all user single new for format based support name new required management sequence use response end start customer sequence service that event main which work protocol layout output category analysis processing specific from check requirement device required view rule a base part command each power map command size search access item command details external log voice path need. Name processing connection design used feature tree.</w:t>
        <w:br/>
        <w:br/>
        <w:t>Call address file key local required work architecture is field check generation interface example content steps parameter information performance root test based all one with channel reference base last parameters account parameters new function frequency database.</w:t>
        <w:br/>
        <w:br/>
        <w:br/>
        <w:t>Rate that rule access of work task category server case set rate current basic part display each structure times next case model on status send business of also point condition level standard link as file class configuration group display work some update mode site element search packet business display rules control rules signal client method this function group root simple like of line location result state station details start product processing interface common management in name end radio point server message design required server decision group as search environment format architecture device set will table external local click output command wireless part wireless or which design power part condition customer procedure table channel memory from not unit not screen connection tree site required multiple method mode type condition send access flow main set need part need start report with event function traffic new number message application times path right list feature start call for level call node part layout. Communication page business last details single all step status number scenario version scenario work file user category flow generation operation second management status is signal requirement model use steps call file used need key like class first parameters content log change path change standard log work point resource steps root content based value location feature sequence given station simple specific main for case path voice case this map one root view set object remote different next physical check required performance and case page connection step customer system processing right device may will function size new low message document to category display scenario resource which response item business steps interface site a times class event class power file in account control each memory full task network task base required test customer power element point first second end reference with request channel standard record send like used analysis real main on generation device input command requirement part full required given decision change feature device right event a next object times display external state status access category of basic location local not performance local architecture packet category used start is type query set frequency tree also account requirement feature message mode call key simple frequency root, map result component item for server version query channel.</w:t>
        <w:br/>
        <w:br/>
        <w:br/>
        <w:t>Used need phone multiple on error high search last need model details single simple format mode protocol table path configuration layout command name right configuration one next object that database path base site format or customer as all action physical task function performance rules function parameters report wireless server root will may root size processing from voice. One steps part, channel screen procedure screen this environment memory operation method list example phone time times category scenario account work which page method given response each parameters number version value high some connection some send access the address point group mode point part log standard mobile response current based basic specific parameter content also right table work layout command status event main value group tree business power event is feature output send tree start product new base.</w:t>
        <w:br/>
        <w:br/>
        <w:t>Rules call use required size. Remote use unit information used first traffic set state frequency rule key view flow call management reference tree may station in result decision class decision processing.</w:t>
        <w:br/>
        <w:br/>
        <w:t>State, wireless like details input main will signal file sequence service common click case from as case node analysis all resource report search required check element check based update command requirement point radio not step performance business item the support input design required user also sequence client rate for value application send start mobile external single content with condition component memory root test with type times class new control times status case right status set need that requirement query layout parameters number user scenario new protocol product case part structure of decision voice change on simple name end details field line customer system generation memory command detail server which search change update phone all or connection procedure file need work list call each format required flow group is station a check full start not node display file key architecture each rule multiple real level query file page server steps architecture frequency display function object one given right local power specific last new change interface line this times environment device document function table external a function category generation link right processing version radio main common standard customer start required and model channel used user unit last traffic mode next map category location feature memory rule feature of account mode screen category server required network physical work second as message need given log response access work to single design log.</w:t>
        <w:br/>
        <w:br/>
        <w:br/>
        <w:t>There item configuration feature input tree version access details management on key new check power version example one times memory name simple power number set response number part version processing reference access in status.</w:t>
        <w:br/>
        <w:br/>
        <w:br/>
        <w:t>Detail root low which site base event command support like or all point line database all display class details send scenario group also call output update case test the condition used layout based type required case remote sequence details business point call error times element search management for table address work last connection rules frequency object control operation method end group that path local field file rules architecture external steps interface network full number command component response root method request condition voice real is format event used content command next required command. Version packet, result case given environment on product case.</w:t>
        <w:br/>
        <w:br/>
        <w:br/>
        <w:t>Processing standard processing customer page used each path page task change some this query current next right map set rate device analysis management work part as record command design call resource may will name call location will in performance format mode location server phone for need command first required flow value different phone point like list physical requirement tree system send report log click not value sequence based a main site procedure site main group application message high one message function right task path table.</w:t>
        <w:br/>
        <w:br/>
        <w:t>Error method tree specific with connection table second parameters parameters new parameter state station traffic root content wireless next and format display multiple.</w:t>
        <w:br/>
        <w:br/>
        <w:t>Category number change step part full decision category physical also result generation access message memory from right category required all status radio file on model start case object input details size business work parameters requirement work basic interface server feature local rule class times common rule which single for screen external required this details class mode given use document group set send scenario value station view class update may customer used from use user system frequency rule steps mobile will standard common environment element need required function line as memory list response rules last procedure base used key signal call requirement search main start used new case node feature of task point layout voice management all, format site second name key single root need model format status simple performance that call power business parameters output of connection simple a reference link like status analysis client customer processing local type set management condition feature function number database device power information memory tree design all file site status item with tree to used requirement the test location configuration not channel page case page decision root new last event parameter work event each design account each check radio decision part right part performance steps table value some architecture command field display change unit one protocol query business next current real is need key report rules product object control path event required path given specific used mode message call high configuration of start operation action function root resource example based first work map basic send work point base update new category required log like is details tree server protocol of click line as content group scenario environment network processing call query need standard call wireless used file channel external local scenario start line external required view for command part on component version part input state multiple size simple each or times customer sequence access size search command content. Channel need on channel.</w:t>
        <w:br/>
        <w:br/>
        <w:t>Log number memory right class packet packet case business element layout event will may of, main end update level mode location each work send which frequency main connection result site all next object wireless rate function a action table version feature device station of method procedure class full requirement file times also class last feature last phone display this this connection rules mode status node channel client output system station customer set based point work generation as not information.</w:t>
        <w:br/>
        <w:br/>
        <w:br/>
        <w:t>Which work reference interface work new traffic main rules test required single response set part path access steps report physical check support response request performance flow key tree details number in requirement need protocol times.</w:t>
        <w:br/>
        <w:br/>
        <w:br/>
        <w:t>Information status parameters one management with record send memory name search of decision power field system end group screen detail case feature address command management remote for server value performance set like processing.</w:t>
        <w:br/>
        <w:br/>
        <w:t>That name from procedure second layout value point real voice size method layout. Power format next times environment next low access response root application class given on generation each base also signal display signal tree start mobile one account right case item page in of local common root group based query content send simple right condition the frequency record design function used feature state some line key standard with configuration result sequence basic resource will rule control site status required file user unit format map list network of may function performance generation memory step customer scenario connection page connection document model required memory condition product log as change all method channel server sequence interface flow site memory scenario new element a interface work current message given part output version mode check change send view business display external some number analysis single of first processing station based for message operation base path line used based event high sequence use required table value status example part case is steps account. Content or layout test requirement point full command item start will event device architecture connection rule parameters business node new specific need specific structure architecture next object power which right table screen power path need file need all task of.</w:t>
        <w:br/>
        <w:br/>
        <w:t>Model point mobile input link feature main report multiple start local class product response class like details type status type on element communication case check set management call in component error key last new server main detail state file need radio used given, value rules as tree input used will.</w:t>
        <w:br/>
        <w:br/>
        <w:t>As click physical type status set call category access case protocol is server layout voice database group that phone generation current control phone end site used common level from update simple wireless file call also customer work external will performance design response procedure single location single basic message required flow class each voice real required based the name support performance change standard generation line response part feature environment used output one parameters work feature configuration new size result method reference for view resource command network all first next which requirement file decision root. Rate name search a category times.</w:t>
        <w:br/>
        <w:br/>
        <w:br/>
        <w:t>Frequency business, value send of query group analysis group mode command all base this channel processing search memory display work check channel root not next rule full required device layout not also format map log steps tree sequence location class traffic function physical.</w:t>
        <w:br/>
        <w:br/>
        <w:br/>
        <w:t>### Record Association Strategy.</w:t>
        <w:br/>
        <w:br/>
        <w:t>List voice management specific update high on as point function number.</w:t>
        <w:br/>
        <w:br/>
        <w:br/>
        <w:t>Processing change network product main example design result command may action may start tree connection standard power one content version case call given screen used one use class some design used status set state path command scenario configuration power user details user server change page number and input new check analysis record size communication account name mode size output also like type account change remote click information path change local size.</w:t>
        <w:br/>
        <w:br/>
        <w:br/>
        <w:t>Environment that specific case for the all location with scenario like, state field is a number account as account size task.</w:t>
        <w:br/>
        <w:br/>
        <w:br/>
        <w:t>Used reference value table change given as a right event processing document item management view document group radio data record application document check multiple last event version with physical processing start number document start item parameters send specific for account record for physical database in database query document in account path account from query next page query path management new database check and.</w:t>
        <w:br/>
        <w:br/>
        <w:br/>
        <w:t>Remote server may change as product parameters requirement. The server may change as a format of protocol in of and support like product object.</w:t>
        <w:br/>
        <w:br/>
        <w:br/>
        <w:t>Version this that main.</w:t>
        <w:br/>
        <w:br/>
        <w:br/>
        <w:t>The service object specific with of use account with all check record with record use remote can can change link service for the check account event command product base account, the object account real the use use account for change account document check document each which then scenario scenario standard rate unit procedure single key screen generation station flow group component some response architecture steps tree resource mode.</w:t>
        <w:br/>
        <w:br/>
        <w:t>Layout customer work right device case feature error memory which function basic node call one second status traffic status performance this memory condition line file rules message.</w:t>
        <w:br/>
        <w:br/>
        <w:t>Link operation simple test part feature. Current need given common report model set external each voice based memory control requirement result last or required of times mobile wireless display task table detail next channel of power business address file call part call required tree example processing send design on name method packet map all layout high case point signal configuration from will decision phone full need details start. Access work message page reference feature sequence client right site set interface class to format key analysis right station first channel main search frequency different list procedure structure connection location command connection value user this not site root each other control display required details rule protocol customer of parameter item work last details channel will frequency parameters.</w:t>
        <w:br/>
        <w:br/>
        <w:t>Mode function information tree and mode.</w:t>
        <w:br/>
        <w:br/>
        <w:t>Mode link account report to or detail base information with object log with client mode report event account report database may report account some report remote.</w:t>
        <w:br/>
        <w:br/>
        <w:t>Data requirement process content require end rules click based site element generation radio steps low field is. Name point resource parameters output simple local right external line single rules from part performance signal management layout like which power will case key as connection update root a access group request table used details also method number wireless need decision specific map used type time level search power customer memory multiple required work server layout query business a status radio class physical feature business root external the scenario phone end basic path response processing log full input function times base required screen on unit component format call right change point new first given of location condition second version decision display work call station decision decision memory class server rate standard device server set view need, then phone name error set support procedure high is table part point line current details feature site one times management status need call start channel environment command not wireless node for architecture command network update that used size call main sequence value address design message real access details</w:t>
      </w:r>
    </w:p>
    <w:p>
      <w:pPr>
        <w:pStyle w:val="Heading1"/>
      </w:pPr>
      <w:r>
        <w:t>nameinstructions</w:t>
      </w:r>
    </w:p>
    <w:p>
      <w:r>
        <w:t>External Interfaces</w:t>
        <w:br/>
        <w:br/>
        <w:t>Overview</w:t>
        <w:br/>
        <w:t>--------</w:t>
        <w:br/>
        <w:br/>
        <w:t>The DMAT tool interacts with various external interfaces to perform its functions. These interfaces enable data exchange, report generation, and other essential tasks.</w:t>
        <w:br/>
        <w:br/>
        <w:t>Device Interface</w:t>
        <w:br/>
        <w:t>---------------</w:t>
        <w:br/>
        <w:br/>
        <w:t>The DMAT tool connects to a maximum of 20 devices to retrieve data for report generation and analysis. The device interface supports various devices and enables the user to select the required devices for data retrieval.</w:t>
        <w:br/>
        <w:br/>
        <w:t>Group Interface</w:t>
        <w:br/>
        <w:t>-------------</w:t>
        <w:br/>
        <w:br/>
        <w:t>The tool integrates with user groups to enable access to group-specific data. The group interface allows users to select the groups they belong to and generate reports based on the selected group's data.</w:t>
        <w:br/>
        <w:br/>
        <w:t>Log Interface</w:t>
        <w:br/>
        <w:t>-------------</w:t>
        <w:br/>
        <w:br/>
        <w:t>The DMAT tool supports multiple log interfaces to facilitate the selection of various logs for report generation and analysis. Users can select one or multiple logs to generate reports.</w:t>
        <w:br/>
        <w:br/>
        <w:t>States Interface</w:t>
        <w:br/>
        <w:t>----------------</w:t>
        <w:br/>
        <w:br/>
        <w:t>The tool interacts with different states' interfaces to provide state-specific data. The states interface enables users to select the required states and generate reports based on the selected states' data.</w:t>
        <w:br/>
        <w:br/>
        <w:t>Spotlight Analysis Interface</w:t>
        <w:br/>
        <w:t>---------------------------</w:t>
        <w:br/>
        <w:br/>
        <w:t>The DMAT tool has a spotlight analysis interface that enables users to select multiple logs, save them as a spotlight analysis entry, and potentially share them with other users or groups. The spotlight analysis interface is used to create custom analysis templates.</w:t>
        <w:br/>
        <w:br/>
        <w:t>KPI Interface</w:t>
        <w:br/>
        <w:t>-------------</w:t>
        <w:br/>
        <w:br/>
        <w:t>The tool connects to the KPI interface to retrieve key performance indicators for report generation and analysis. The KPI interface allows users to select the required KPIs for the reports.</w:t>
        <w:br/>
        <w:br/>
        <w:t>PDF Download Interface</w:t>
        <w:br/>
        <w:t>----------------------</w:t>
        <w:br/>
        <w:br/>
        <w:t>The DMAT tool integrates with the PDF download interface to enable users to download generated reports as PDF files. This interface is used to provide a formatted and shareable report.</w:t>
        <w:br/>
        <w:br/>
        <w:t>Map Interface</w:t>
        <w:br/>
        <w:t>-------------</w:t>
        <w:br/>
        <w:br/>
        <w:t>The tool interacts with the map interface to provide geographic visualizations of data. The map interface enables users to view and interact with maps generated based on the selected data.</w:t>
        <w:br/>
        <w:br/>
        <w:t>Security Interface</w:t>
        <w:br/>
        <w:t>-----------------</w:t>
        <w:br/>
        <w:br/>
        <w:t>The DMAT tool integrates with a security interface to ensure data confidentiality and user authentication. The security interface enables the tool to control access to data and reports.</w:t>
        <w:br/>
        <w:br/>
        <w:t>Integration Points</w:t>
        <w:br/>
        <w:t>----------------</w:t>
        <w:br/>
        <w:br/>
        <w:t>The DMAT tool has several integration points with external systems and tools to ensure seamless data exchange and analysis. The integration points are as follows:</w:t>
        <w:br/>
        <w:br/>
        <w:t>* Device API for data retrieval</w:t>
        <w:br/>
        <w:t>* Group API for user group data access</w:t>
        <w:br/>
        <w:t>* Log API for log data access</w:t>
        <w:br/>
        <w:t>* States API for state-specific data access</w:t>
        <w:br/>
        <w:t>* Spotlight analysis API for custom analysis template creation</w:t>
        <w:br/>
        <w:t>* KPI API for KPI data retrieval</w:t>
        <w:br/>
        <w:t>* PDF download API for report export</w:t>
        <w:br/>
        <w:t>* Map API for geographic visualization</w:t>
        <w:br/>
        <w:t>* Security API for authentication and access control</w:t>
      </w:r>
    </w:p>
    <w:p>
      <w:pPr>
        <w:pStyle w:val="Heading1"/>
      </w:pPr>
      <w:r>
        <w:t>nameinstructions</w:t>
      </w:r>
    </w:p>
    <w:p>
      <w:r>
        <w:t>**DMAT Tool FAQs**</w:t>
        <w:br/>
        <w:br/>
        <w:t>**General Questions**</w:t>
        <w:br/>
        <w:br/>
        <w:t>1. **What is the DMAT tool?**</w:t>
        <w:br/>
        <w:t>The DMAT tool is a data extraction and collection tool designed to extract information from various sources and store it in a structured format.</w:t>
        <w:br/>
        <w:br/>
        <w:t>2. **What is the purpose of the DMAT tool?**</w:t>
        <w:br/>
        <w:t>The purpose of the DMAT tool is to provide a efficient way to extract and collect data from various sources and store it in a structured format for further analysis and processing.</w:t>
        <w:br/>
        <w:br/>
        <w:t>3. **What are the key features of the DMAT tool?**</w:t>
        <w:br/>
        <w:t>The key features of the DMAT tool include data extraction, data collection, and data storage in a structured format.</w:t>
        <w:br/>
        <w:br/>
        <w:t>**Data Extraction and Collection**</w:t>
        <w:br/>
        <w:br/>
        <w:t>1. **How does the DMAT tool extract data?**</w:t>
        <w:br/>
        <w:t>The DMAT tool extracts data from various sources using a combination of natural language processing and machine learning algorithms.</w:t>
        <w:br/>
        <w:br/>
        <w:t>2. **What types of data can the DMAT tool extract?**</w:t>
        <w:br/>
        <w:t>The DMAT tool can extract various types of data, including text, images, and videos.</w:t>
        <w:br/>
        <w:br/>
        <w:t>3. **How does the DMAT tool collect data?**</w:t>
        <w:br/>
        <w:t>The DMAT tool collects data by storing it in a structured format, such as a list of data frames or a list of word log records.</w:t>
        <w:br/>
        <w:br/>
        <w:t>**Data Storage and Schema**</w:t>
        <w:br/>
        <w:br/>
        <w:t>1. **How does the DMAT tool store data?**</w:t>
        <w:br/>
        <w:t>The DMAT tool stores data in a structured format, such as a table or a schema.</w:t>
        <w:br/>
        <w:br/>
        <w:t>2. **What is the schema of the DMAT tool?**</w:t>
        <w:br/>
        <w:t>The schema of the DMAT tool is a structured format that represents the organization of the data, including the relationships between different data entities.</w:t>
        <w:br/>
        <w:br/>
        <w:t>3. **How can I update the schema of the DMAT tool?**</w:t>
        <w:br/>
        <w:t>You can update the schema of the DMAT tool by following the instructions provided in the tool's documentation.</w:t>
        <w:br/>
        <w:br/>
        <w:t>**Notification Service and UI**</w:t>
        <w:br/>
        <w:br/>
        <w:t>1. **Does the DMAT tool have a notification service?**</w:t>
        <w:br/>
        <w:t>Yes, the DMAT tool has a notification service that sends notifications to users when certain events occur.</w:t>
        <w:br/>
        <w:br/>
        <w:t>2. **What is the purpose of the notification service?**</w:t>
        <w:br/>
        <w:t>The purpose of the notification service is to notify users of important events, such as changes to the data or schema.</w:t>
        <w:br/>
        <w:br/>
        <w:t>3. **Is there a UI available for the DMAT tool?**</w:t>
        <w:br/>
        <w:t>Yes, there is a UI available for the DMAT tool, including a Kafka registry UI and a local setup UI.</w:t>
        <w:br/>
        <w:br/>
        <w:t>**Troubleshooting and Support**</w:t>
        <w:br/>
        <w:br/>
        <w:t>1. **How can I troubleshoot issues with the DMAT tool?**</w:t>
        <w:br/>
        <w:t>You can troubleshoot issues with the DMAT tool by following the instructions provided in the tool's documentation or by contacting the support team.</w:t>
        <w:br/>
        <w:br/>
        <w:t>2. **Is there a support team available for the DMAT tool?**</w:t>
        <w:br/>
        <w:t>Yes, there is a support team available for the DMAT tool, including email and phone support.</w:t>
        <w:br/>
        <w:br/>
        <w:t>3. **How can I contact the support team?**</w:t>
        <w:br/>
        <w:t>You can contact the support team by following the instructions provided in the tool's documentation or by visiting the tool's website.</w:t>
      </w:r>
    </w:p>
    <w:p>
      <w:pPr>
        <w:pStyle w:val="Heading1"/>
      </w:pPr>
      <w:r>
        <w:t>nameinstructions</w:t>
      </w:r>
    </w:p>
    <w:p>
      <w:r>
        <w:t>**User Stories for DMAT Tool**</w:t>
        <w:br/>
        <w:br/>
        <w:t>**User Story 1: Custom Report Generation**</w:t>
        <w:br/>
        <w:br/>
        <w:t>* **Description:** As a user, I want to be able to generate custom reports based on specific data, devices, groups, states, and logs, so that I can easily access the information I need.</w:t>
        <w:br/>
        <w:t>* **Acceptance Criteria:**</w:t>
        <w:br/>
        <w:tab/>
        <w:t>+ The user can select up to 20 devices, groups, and states.</w:t>
        <w:br/>
        <w:tab/>
        <w:t>+ The user can choose from multiple log types based on different graphs.</w:t>
        <w:br/>
        <w:tab/>
        <w:t>+ The user can select a specific date range for the report.</w:t>
        <w:br/>
        <w:tab/>
        <w:t>+ The user can choose which KPIs to display in the report.</w:t>
        <w:br/>
        <w:tab/>
        <w:t>+ The report can be downloaded as a PDF.</w:t>
        <w:br/>
        <w:br/>
        <w:t>**User Story 2: Custom Report Template Creation**</w:t>
        <w:br/>
        <w:br/>
        <w:t>* **Description:** As a user, I want to be able to create custom report templates, so that I can save time and effort in generating reports.</w:t>
        <w:br/>
        <w:t>* **Acceptance Criteria:**</w:t>
        <w:br/>
        <w:tab/>
        <w:t>+ The user can select KPIs as preferences for the template.</w:t>
        <w:br/>
        <w:tab/>
        <w:t>+ The user can enter a template name and select a report type.</w:t>
        <w:br/>
        <w:tab/>
        <w:t>+ The template can be saved for future use.</w:t>
        <w:br/>
        <w:br/>
        <w:t>**User Story 3: User File Upload and Sync**</w:t>
        <w:br/>
        <w:br/>
        <w:t>* **Description:** As a user, I want to be able to upload and sync files, so that I can easily manage and access my files.</w:t>
        <w:br/>
        <w:t>* **Acceptance Criteria:**</w:t>
        <w:br/>
        <w:tab/>
        <w:t>+ The user can upload CSV and DLF files.</w:t>
        <w:br/>
        <w:tab/>
        <w:t>+ The user's information is associated with the uploaded files.</w:t>
        <w:br/>
        <w:tab/>
        <w:t>+ The files are synced and organized in the correct folders.</w:t>
        <w:br/>
        <w:br/>
        <w:t>**User Story 4: File Manager and Scanner**</w:t>
        <w:br/>
        <w:br/>
        <w:t>* **Description:** As a user, I want the file manager to automatically pick up and move files to the correct location, so that I can easily find and access my files.</w:t>
        <w:br/>
        <w:t>* **Acceptance Criteria:**</w:t>
        <w:br/>
        <w:tab/>
        <w:t>+ The file manager scans the FTP upload directory for new files.</w:t>
        <w:br/>
        <w:tab/>
        <w:t>+ The file manager checks the file type and moves it to the correct folder.</w:t>
        <w:br/>
        <w:tab/>
        <w:t>+ The user can view and access their files in the correct location.</w:t>
        <w:br/>
        <w:br/>
        <w:t>**User Story 5: Root Metric File Management**</w:t>
        <w:br/>
        <w:br/>
        <w:t>* **Description:** As a user, I want the system to automatically handle root metric files, so that I can easily access and manage these files.</w:t>
        <w:br/>
        <w:t>* **Acceptance Criteria:**</w:t>
        <w:br/>
        <w:tab/>
        <w:t>+ The system recognizes and handles root metric files.</w:t>
        <w:br/>
        <w:tab/>
        <w:t>+ The files are uploaded to the correct location.</w:t>
        <w:br/>
        <w:tab/>
        <w:t>+ The user can view and access root metric files.</w:t>
        <w:br/>
        <w:br/>
        <w:t>**User Story 6: Automated File Upload**</w:t>
        <w:br/>
        <w:br/>
        <w:t>* **Description:** As a user, I want the system to automatically upload files from certain locations, so that I can easily access and manage these files.</w:t>
        <w:br/>
        <w:t>* **Acceptance Criteria:**</w:t>
        <w:br/>
        <w:tab/>
        <w:t>+ The system has a mechanism to automatically upload files from specific locations.</w:t>
        <w:br/>
        <w:tab/>
        <w:t>+ The files are uploaded to the correct location.</w:t>
        <w:br/>
        <w:tab/>
        <w:t>+ The user can view and access the uploaded files.</w:t>
      </w:r>
    </w:p>
    <w:p>
      <w:pPr>
        <w:pStyle w:val="Heading1"/>
      </w:pPr>
      <w:r>
        <w:t>nameinstructions</w:t>
      </w:r>
    </w:p>
    <w:p>
      <w:r>
        <w:t>**Testing and Validation**</w:t>
        <w:br/>
        <w:br/>
        <w:t>The DMAT tool undergoes rigorous testing and validation processes to ensure its accuracy, reliability, and performance. This section provides an overview of the testing and validation processes for the DMAT tool.</w:t>
        <w:br/>
        <w:br/>
        <w:t>### **In-Building Throughput Test**</w:t>
        <w:br/>
        <w:br/>
        <w:t>The In-Building Throughput Test is a critical feature of the DMAT tool that allows users to create different rooms of a building and perform throughput testing for each room. The testing process involves the following steps:</w:t>
        <w:br/>
        <w:br/>
        <w:t>1. **Creating a Building**: The user creates a building based on the building type.</w:t>
        <w:br/>
        <w:t>2. **Creating Rooms**: The user creates rooms within the building.</w:t>
        <w:br/>
        <w:t>3. **Performing Throughput Test**: The user performs a throughput test for each room.</w:t>
        <w:br/>
        <w:t>4. **Uploading Test Results**: The test results are automatically uploaded to the DMAT Server.</w:t>
        <w:br/>
        <w:br/>
        <w:t>The test results can be reviewed on the DMAT Server, providing users with valuable insights into the performance of their network.</w:t>
        <w:br/>
        <w:br/>
        <w:t>### **Auto Test – Antenna Venue Testing with Custom Tab &amp; Reporting**</w:t>
        <w:br/>
        <w:br/>
        <w:t>The Auto Test functionality for Antenna Venue Testing with Reporting is another critical feature of the DMAT tool. This feature allows users to automate the testing process and generate custom reports.</w:t>
        <w:br/>
        <w:br/>
        <w:t>### **Validation Process**</w:t>
        <w:br/>
        <w:br/>
        <w:t>The validation process for the DMAT tool involves verifying the accuracy and reliability of the test results. This process involves:</w:t>
        <w:br/>
        <w:br/>
        <w:t>1. **Data Verification**: Verifying the accuracy of the data collected during the testing process.</w:t>
        <w:br/>
        <w:t>2. **Result Validation**: Validating the test results to ensure they are consistent with the expected outcomes.</w:t>
        <w:br/>
        <w:t>3. **Error Handling**: Identifying and handling any errors that may occur during the testing process.</w:t>
        <w:br/>
        <w:br/>
        <w:t>### **Testing Scenarios**</w:t>
        <w:br/>
        <w:br/>
        <w:t>The DMAT tool is tested under various scenarios to ensure its performance and reliability. These scenarios include:</w:t>
        <w:br/>
        <w:br/>
        <w:t>1. **Network Congestion**: Testing the tool under network congestion to ensure its performance is not affected.</w:t>
        <w:br/>
        <w:t>2. **Multiple User Access**: Testing the tool with multiple users accessing the system simultaneously.</w:t>
        <w:br/>
        <w:t>3. **Large Data Sets**: Testing the tool with large data sets to ensure its performance is not affected.</w:t>
        <w:br/>
        <w:br/>
        <w:t>### **Test Data Management**</w:t>
        <w:br/>
        <w:br/>
        <w:t>The DMAT tool has a robust test data management system that ensures the accuracy and integrity of the test data. This system includes:</w:t>
        <w:br/>
        <w:br/>
        <w:t>1. **Data Backup**: Regular backup of test data to prevent data loss.</w:t>
        <w:br/>
        <w:t>2. **Data Encryption**: Encryption of test data to ensure its security.</w:t>
        <w:br/>
        <w:t>3. **Data Purging**: Purging of test data after a specified period to ensure data integrity.</w:t>
        <w:br/>
        <w:br/>
        <w:t>### **Test Environment**</w:t>
        <w:br/>
        <w:br/>
        <w:t>The DMAT tool is tested in a controlled test environment that simulates real-world scenarios. This environment includes:</w:t>
        <w:br/>
        <w:br/>
        <w:t>1. **Test Network**: A dedicated test network that simulates real-world network conditions.</w:t>
        <w:br/>
        <w:t>2. **Test Devices**: A range of test devices that simulate real-world devices.</w:t>
        <w:br/>
        <w:t>3. **Test Scenarios**: A range of test scenarios that simulate real-world scenarios.</w:t>
        <w:br/>
        <w:br/>
        <w:t>By following a rigorous testing and validation process, the DMAT tool ensures its accuracy, reliability, and performance, providing users with valuable insights into their network performance.</w:t>
      </w:r>
    </w:p>
    <w:p>
      <w:pPr>
        <w:pStyle w:val="Heading1"/>
      </w:pPr>
      <w:r>
        <w:t>nameinstructions</w:t>
      </w:r>
    </w:p>
    <w:p>
      <w:r>
        <w:t>Deployment and Maintenance</w:t>
        <w:br/>
        <w:br/>
        <w:t>### Overview</w:t>
        <w:br/>
        <w:br/>
        <w:t>The DMAT tool is designed to provide efficient data management and analysis capabilities. This section outlines the deployment and maintenance plans for the DMAT tool, ensuring optimal performance and minimal downtime.</w:t>
        <w:br/>
        <w:br/>
        <w:t>### Deployment Guidelines</w:t>
        <w:br/>
        <w:br/>
        <w:t>1. **Pre-Deployment Checks**:</w:t>
        <w:br/>
        <w:tab/>
        <w:t>* Verify the target environment meets the minimum system requirements.</w:t>
        <w:br/>
        <w:tab/>
        <w:t>* Ensure necessary dependencies and libraries are installed.</w:t>
        <w:br/>
        <w:tab/>
        <w:t>* Conduct thorough testing to identify potential issues.</w:t>
        <w:br/>
        <w:t>2. **Deployment Strategies**:</w:t>
        <w:br/>
        <w:tab/>
        <w:t>* The DMAT tool can be deployed on-premises or on AWS.</w:t>
        <w:br/>
        <w:tab/>
        <w:t>* Follow the provided instructions for creating proper folders and schema setup.</w:t>
        <w:br/>
        <w:tab/>
        <w:t>* Utilize the `topic name` parameter to pass necessary configuration settings.</w:t>
        <w:br/>
        <w:t>3. **Debugging and Testing**:</w:t>
        <w:br/>
        <w:tab/>
        <w:t>* Debugging is typically performed in lower environments, not on production.</w:t>
        <w:br/>
        <w:tab/>
        <w:t>* Perform thorough testing after deployment to ensure proper functionality.</w:t>
        <w:br/>
        <w:t>4. **Cleanup and Schema Changes**:</w:t>
        <w:br/>
        <w:tab/>
        <w:t>* Cleanup may be required in certain situations, such as when schema changes occur.</w:t>
        <w:br/>
        <w:tab/>
        <w:t>* Be cautious when deleting data, as it may affect tool performance and analysis results.</w:t>
        <w:br/>
        <w:br/>
        <w:t>### Maintenance Plan</w:t>
        <w:br/>
        <w:br/>
        <w:t>1. **Monitoring and Logging**:</w:t>
        <w:br/>
        <w:tab/>
        <w:t>* Regularly review logs to identify potential issues.</w:t>
        <w:br/>
        <w:tab/>
        <w:t>* Implement monitoring tools to track performance and alert administrators to potential problems.</w:t>
        <w:br/>
        <w:t>2. **Backup and Recovery**:</w:t>
        <w:br/>
        <w:tab/>
        <w:t>* Schedule regular backups to ensure data integrity.</w:t>
        <w:br/>
        <w:tab/>
        <w:t>* Establish a recovery plan to minimize downtime in case of failures.</w:t>
        <w:br/>
        <w:t>3. **Updates and Upgrades**:</w:t>
        <w:br/>
        <w:tab/>
        <w:t>* Regularly apply software updates and security patches.</w:t>
        <w:br/>
        <w:tab/>
        <w:t>* Follow established upgrade procedures to minimize disruption to the tool's functionality.</w:t>
        <w:br/>
        <w:t>4. **Training and Support**:</w:t>
        <w:br/>
        <w:tab/>
        <w:t>* Provide administrators and users with training on tool functionality and best practices.</w:t>
        <w:br/>
        <w:tab/>
        <w:t>* Offer ongoing support and troubleshooting to ensure optimal performance.</w:t>
        <w:br/>
        <w:br/>
        <w:t>### Additional Considerations</w:t>
        <w:br/>
        <w:br/>
        <w:t>* The DMAT tool relies on specific schema configurations to function properly.</w:t>
        <w:br/>
        <w:t>* Follow the provided instructions for creating proper schema and folder structures.</w:t>
        <w:br/>
        <w:t>* The tool can be used to generate reports and analyze data, but it requires careful setup and maintenance to ensure optimal performance.</w:t>
        <w:br/>
        <w:br/>
        <w:t>### Appendices</w:t>
        <w:br/>
        <w:br/>
        <w:t>* For additional information on the DMAT tool's features and functionalities, please refer to the tool's user documentation.</w:t>
        <w:br/>
        <w:t>* For further guidance on deployment and maintenance best practices, please consult with the development team or system administrators.</w:t>
      </w:r>
    </w:p>
    <w:p>
      <w:pPr>
        <w:pStyle w:val="Heading1"/>
      </w:pPr>
      <w:r>
        <w:t>nameinstructions</w:t>
      </w:r>
    </w:p>
    <w:p>
      <w:r>
        <w:t>Appendix</w:t>
        <w:br/>
        <w:br/>
        <w:t>A. Glossary of Terms</w:t>
        <w:br/>
        <w:br/>
        <w:t>The following terms are used throughout the DMAT tool documentation:</w:t>
        <w:br/>
        <w:br/>
        <w:t>*   **Data Frame**: A two-dimensional table of data with columns of potentially different types.</w:t>
        <w:br/>
        <w:t>*   **KPA**: Key Performance Attribute, which refers to specific metrics used to measure the performance of a system or process.</w:t>
        <w:br/>
        <w:t>*   **Log Record**: A single entry in a log file, containing information about a specific event or transaction.</w:t>
        <w:br/>
        <w:t>*   **Schema**: The structure or organization of a database, including the relationships between different tables and fields.</w:t>
        <w:br/>
        <w:br/>
        <w:t>&lt;!-- --&gt;</w:t>
        <w:br/>
        <w:br/>
        <w:t>B. Technical Specifications</w:t>
        <w:br/>
        <w:br/>
        <w:t>The DMAT tool has the following technical specifications:</w:t>
        <w:br/>
        <w:br/>
        <w:t>*   **Programming Language**: The DMAT tool is written in [insert programming language].</w:t>
        <w:br/>
        <w:t>*   **Database Management System**: The DMAT tool uses [insert database management system] to store and manage data.</w:t>
        <w:br/>
        <w:t>*   **Operating System**: The DMAT tool is designed to run on [insert operating system].</w:t>
        <w:br/>
        <w:br/>
        <w:t>&lt;!-- --&gt;</w:t>
        <w:br/>
        <w:br/>
        <w:t>C. Troubleshooting Guide</w:t>
        <w:br/>
        <w:br/>
        <w:t>The following are some common issues that may arise when using the DMAT tool, along with their solutions:</w:t>
        <w:br/>
        <w:br/>
        <w:t>*   **Error Messages**: If you encounter an error message while using the DMAT tool, check the log files to determine the cause of the error.</w:t>
        <w:br/>
        <w:t>*   **Data Corruption**: If you suspect that your data has become corrupted, try running a data integrity check to identify and fix any issues.</w:t>
        <w:br/>
        <w:t>*   **Performance Issues**: If the DMAT tool is running slowly, try optimizing your database or adjusting your system settings to improve performance.</w:t>
        <w:br/>
        <w:br/>
        <w:t>&lt;!-- --&gt;</w:t>
        <w:br/>
        <w:br/>
        <w:t>D. Frequently Asked Questions</w:t>
        <w:br/>
        <w:br/>
        <w:t>The following are some frequently asked questions about the DMAT tool, along with their answers:</w:t>
        <w:br/>
        <w:br/>
        <w:t>*   **Q: What is the purpose of the DMAT tool?**</w:t>
        <w:br/>
        <w:t xml:space="preserve">    *   A: The DMAT tool is designed to extract, collect, and analyze data from various sources.</w:t>
        <w:br/>
        <w:t>*   **Q: How do I use the DMAT tool?**</w:t>
        <w:br/>
        <w:t xml:space="preserve">    *   A: To use the DMAT tool, simply follow the instructions provided in the user manual.</w:t>
        <w:br/>
        <w:t>*   **Q: What types of data can the DMAT tool handle?**</w:t>
        <w:br/>
        <w:t xml:space="preserve">    *   A: The DMAT tool can handle a variety of data types, including numerical and text data.</w:t>
        <w:br/>
        <w:br/>
        <w:t>&lt;!-- --&gt;</w:t>
        <w:br/>
        <w:br/>
        <w:t>E. Release Notes</w:t>
        <w:br/>
        <w:br/>
        <w:t>The following are the release notes for the DMAT tool:</w:t>
        <w:br/>
        <w:br/>
        <w:t>*   **Version [insert version number]**: This version includes [insert changes and updates].</w:t>
        <w:br/>
        <w:t>*   **Version [insert version number]**: This version includes [insert changes and updates].</w:t>
        <w:br/>
        <w:br/>
        <w:t>&lt;!-- --&gt;</w:t>
        <w:br/>
        <w:br/>
        <w:t>F. Contact Information</w:t>
        <w:br/>
        <w:br/>
        <w:t>If you have any questions or need further assistance with the DMAT tool, please contact us at [insert contact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