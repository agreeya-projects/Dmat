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w:t>
      </w:r>
    </w:p>
    <w:p>
      <w:pPr>
        <w:pStyle w:val="Heading1"/>
      </w:pPr>
      <w:r>
        <w:t>nameinstructions</w:t>
      </w:r>
    </w:p>
    <w:p>
      <w:r>
        <w:t>Introduction</w:t>
        <w:br/>
        <w:br/>
        <w:t>The DMAT (Device Monitoring and Analysis Tool) is a comprehensive tool designed to provide real-time monitoring and analysis for Android 5G NR and LTE devices. This powerful tool offers a wide range of features and functionalities that enable users to efficiently monitor, analyze, and control their devices. With its compatibility with various Android devices, DMAT is an essential tool for developers, testers, and network operators who need to ensure seamless device performance and optimize network quality.</w:t>
        <w:br/>
        <w:br/>
        <w:t>Key Features and Functionalities</w:t>
        <w:br/>
        <w:br/>
        <w:t>DMAT offers several key features and functionalities that make it an indispensable tool for device monitoring and analysis. Some of its notable features include:</w:t>
        <w:br/>
        <w:br/>
        <w:t>* Real-time monitoring: DMAT provides real-time monitoring of device performance, allowing users to track device activity, network usage, and system resources.</w:t>
        <w:br/>
        <w:t>* Logging capabilities: DMAT offers advanced logging capabilities that enable users to collect and analyze device logs, system logs, and network logs.</w:t>
        <w:br/>
        <w:t>* Single-Sign-On (SSO) authentication: DMAT supports SSO authentication, ensuring secure access to device data and preventing unauthorized access.</w:t>
        <w:br/>
        <w:t>* Remote control: DMAT allows users to remotely control devices, enabling them to perform tasks such as device reboot, log collection, and configuration updates.</w:t>
        <w:br/>
        <w:br/>
        <w:t>Use Cases</w:t>
        <w:br/>
        <w:br/>
        <w:t>DMAT is designed to cater to various use cases, including:</w:t>
        <w:br/>
        <w:br/>
        <w:t>* Device testing and debugging: DMAT provides developers and testers with a comprehensive tool for testing and debugging devices, enabling them to identify and fix issues quickly.</w:t>
        <w:br/>
        <w:t>* Network optimization: DMAT helps network operators optimize network quality by providing real-time monitoring and analysis of device performance and network usage.</w:t>
        <w:br/>
        <w:t>* Device performance monitoring: DMAT enables users to monitor device performance in real-time, allowing them to identify and troubleshoot issues promptly.</w:t>
        <w:br/>
        <w:br/>
        <w:t>Compatibility</w:t>
        <w:br/>
        <w:br/>
        <w:t>DMAT is compatible with various Android devices, including 5G NR and LTE devices. Its compatibility with different devices makes it an essential tool for developers, testers, and network operators who need to ensure seamless device performance and optimize network quality.</w:t>
        <w:br/>
        <w:br/>
        <w:t>In summary, DMAT is a powerful tool that provides real-time monitoring and analysis for Android 5G NR and LTE devices. Its advanced features and functionalities make it an indispensable tool for device testing, network optimization, and device performance monitoring.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