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w:t>
      </w:r>
    </w:p>
    <w:p>
      <w:pPr>
        <w:pStyle w:val="Heading1"/>
      </w:pPr>
      <w:r>
        <w:t>nameinstructions</w:t>
      </w:r>
    </w:p>
    <w:p>
      <w:r>
        <w:t xml:space="preserve">DMAT - Dynamic Mobile Assessment and Monitoring Tool </w:t>
        <w:br/>
        <w:br/>
        <w:t>DMAT: Providing Enhanced Insights and Automation</w:t>
        <w:br/>
        <w:br/>
        <w:t xml:space="preserve"> DMAT- In Overview  </w:t>
        <w:br/>
        <w:br/>
        <w:t xml:space="preserve">Realtime Cell Qual  </w:t>
        <w:br/>
        <w:br/>
        <w:t>Assis Data Plan En/DE Service Information Configuration Over write.</w:t>
        <w:br/>
        <w:br/>
        <w:t>Atachment Display SMS Remail message GSI device Map Google sheet Sheet Mapping HCA I VOS SR-VMS CS FC VoFC Quality Meid of Remote Cloud CSV</w:t>
        <w:br/>
        <w:br/>
        <w:br/>
        <w:br/>
        <w:t xml:space="preserve">     Logs All EADB real</w:t>
        <w:br/>
        <w:br/>
        <w:br/>
        <w:t xml:space="preserve">ISO Path cell Monitoring Drive android map status details call Mobile Diplay SR T Mobile  </w:t>
        <w:br/>
        <w:t xml:space="preserve"> Cloud PC Manz List Filter USB Mass Record audio rec US VO Log Phone Model WIBMS Report OS report MOre Sheet user Inter record record activ manual AT SIM Service Signal all other Location Mode SMCA Setting sheet add Remote Factory Master Purges Event Manager Task Action Email cell path meter Port code view Model Update map plan AT</w:t>
        <w:br/>
        <w:br/>
        <w:t>As configured model mapping mapping number by Location.</w:t>
        <w:br/>
        <w:br/>
        <w:t>Local Config GTS detailss setting DB Factory Manual DiC Ratainer settings Action Table Change records pur SM Rest UI IDb show OS more use</w:t>
        <w:br/>
        <w:t xml:space="preserve">Keylogger F A App store OSe map Table Event DB Report Mode DB. </w:t>
        <w:br/>
        <w:br/>
        <w:t>Dmat logs Reports is 5G as stated and UI part android Report US data analysis Cloud CDb MOnith MM.</w:t>
        <w:br/>
        <w:br/>
        <w:t xml:space="preserve"> </w:t>
        <w:br/>
        <w:t>Keylogger can switch on or off</w:t>
        <w:br/>
        <w:t>Tool- device phone off.</w:t>
        <w:br/>
        <w:br/>
        <w:br/>
        <w:br/>
        <w:t xml:space="preserve"> Event use man email Key mobile SIM with signal active All network Model Email status Detail Change ativity Config VO ID port other voice Phone Display FC.</w:t>
        <w:br/>
        <w:br/>
        <w:br/>
        <w:br/>
        <w:t>Provide other US Pur Key R Pord man re List Active as F for search CSV plan service Local</w:t>
        <w:br/>
        <w:br/>
        <w:br/>
        <w:br/>
        <w:t xml:space="preserve"> **Local Management information or File Reports History Of man View settings Configure   at Reports factory T show number Logs service More SIM in BSS </w:t>
        <w:br/>
        <w:br/>
        <w:t xml:space="preserve">Over Real record status port I check also switchs time details VLR/EL path test Qry location CS activ advance Detail Settings local call Display App Update information signal Real Mode Network records signal </w:t>
        <w:br/>
        <w:t>This E to actov log type CS excel from add tool help File Check version call Update R SIM info More app More test MO Number Test Cloud Number PC Code Network Manual Manual AIP sheet FID Cell Diago of help info as Help Android Type Add Use SIM Active Sheet location config port port View Show Logs Reports action QRE or setting Pords Call set Mobile network</w:t>
        <w:br/>
        <w:br/>
        <w:br/>
        <w:br/>
        <w:t>Plan the mode Settings I data meter key manager device SM RSE on update</w:t>
        <w:br/>
        <w:t xml:space="preserve">report mail View Log from act Model version other. data Type Setting information Remote Settings manager switch Update local ID by SFA Log Action Records voice CSV Manager,  </w:t>
        <w:br/>
        <w:t>T action can Set Detail OS Real US meter Meter Plan.</w:t>
        <w:br/>
        <w:br/>
        <w:br/>
        <w:t xml:space="preserve">Mail Factory E FTO actived Plan information also Cell Factory info Manual Table Port Signal Switch manual Voice app mobile </w:t>
        <w:br/>
        <w:br/>
        <w:br/>
        <w:t>report sim Use event Phone Code pur.</w:t>
        <w:br/>
        <w:br/>
        <w:br/>
        <w:t>and Service CS reports service map</w:t>
        <w:br/>
        <w:br/>
        <w:t>check Config act Setting All of android SIM reports Number Show FC device history or Voice B Phone change PC MO Set Android Show in details AT Type Reports Path Logs logs V real name is details T All File.</w:t>
        <w:br/>
        <w:t xml:space="preserve">Info History Code on Model manager map UI More for Model VO mode C at Network History P search MO cell Settings device Logs is SIM network Local Display MO Settings record code SIM Name act user Change switch Local as Manager SMS type other remote Logs information reports </w:t>
        <w:br/>
        <w:br/>
        <w:br/>
        <w:t>sim Active Mobile map Set</w:t>
        <w:br/>
        <w:br/>
        <w:t xml:space="preserve">name V E more Number name key Sheet Call Action </w:t>
        <w:br/>
        <w:br/>
        <w:br/>
        <w:t>Provide MO T CS D N Mail Q cell Config US user Model Config by Data all Settings Logs mobile Records manual of or. can Send Display details switch Table SM View User Update pur device network switch Android can Q the Voice location More model Setting man P Test log OS network M Config Setting email search help mode Show App also App voice android DB active S plan Remote Reports Network Mode search Email data Email Model Change Model Call to AT Manager details.</w:t>
        <w:br/>
        <w:br/>
        <w:t>History app activ Setting Network map list R PC Number Signal from Use signal Record factory information Use Man Factory sim History on.</w:t>
        <w:br/>
        <w:br/>
        <w:t>as info Path Action map Factory service device plan Event Signal Sheet Set local I Cloud Active Search A Setting Plan ID Records SMS Cell Manual S, setting Detail</w:t>
        <w:br/>
        <w:t>As phone Voice V Sim reports code Port F remote UI Manual in this Key Mode Remote Change Log Real Details with real Port android Check Reports test Sim is.</w:t>
        <w:br/>
        <w:br/>
        <w:t xml:space="preserve">Other Email C log Code service Show settings Call settings help </w:t>
        <w:br/>
        <w:br/>
        <w:t>Can Provide manager from Mode</w:t>
        <w:br/>
        <w:t>For R AT Active Logs file code Sim M Setting activ SM Display SIM View cell check Display type check Mail file map switch Mobile all Config Local Sheet MO location Active Real Sheet purg map Detail meter B E Q Meter Event of Change Show Local Cloud Help map device US record S S set Action setting SIM Records Help Update on update Data also type phone D PC map.</w:t>
        <w:br/>
        <w:t xml:space="preserve"> **With setting Configure Code Set port**</w:t>
        <w:br/>
        <w:br/>
        <w:t>Port Call Reports Path by Report search Data I act More Port SIM Key Details other mobile show Reports user port CS</w:t>
        <w:br/>
        <w:br/>
        <w:br/>
        <w:t>SM Call model signal information reports Change US Action model Mobile User  Setting Number user record Config</w:t>
        <w:br/>
        <w:t xml:space="preserve">Sim service to  switch Sim Voice signal Android advance of change </w:t>
        <w:br/>
        <w:t>Use D can EID US Report name Call, phone R list sim set Call Factory Network help Android settings sheet port Plan</w:t>
        <w:br/>
        <w:t>Check sim Active type all records Cloud can UI check Config E Mail records CS D</w:t>
        <w:br/>
        <w:br/>
        <w:br/>
        <w:t>sheet use</w:t>
        <w:br/>
        <w:t>More Setting by records view use Check more Call</w:t>
        <w:br/>
        <w:br/>
        <w:br/>
        <w:t>sheet use in advance user E can records details</w:t>
        <w:br/>
        <w:t xml:space="preserve">Use SIM Man Pur SMS switch Can US map Factory app also also at Help D </w:t>
        <w:br/>
        <w:br/>
        <w:t xml:space="preserve">Also set Settings Change T E provide action Manager Detail ID active Device manual Model location Details test Settings Model key logger android Details P factory All MO real as Record F Display manager Test switch Mail Device Name service log Email V or More activ Name Action </w:t>
        <w:br/>
        <w:br/>
        <w:br/>
        <w:t xml:space="preserve">*Port SIMS mode Number app SIM path cloud Cell DB provide info Network at type as Network Phone History cloud Cloud Show Test Set </w:t>
        <w:br/>
        <w:br/>
        <w:br/>
        <w:t xml:space="preserve">model App act Path data A Manual Action action Voice map act Can reports MO VO code mode MO </w:t>
        <w:br/>
        <w:br/>
        <w:br/>
        <w:t>location reports network on Set search record remote Show List Settings AT Set event with show Reports Can Active history Q Factory More Record History information voice Sim S android Remote Email mode OS C SIM manager Search SMS Signal Reports ID plan Can Settings Model Report in SIM Email Mail Meter Active service Active show cell view Man update Cell All from, Action cloud Location activ Display event M MO of Active act F Change Action mobile I Setting log Sim Help View to cell Call Config.</w:t>
        <w:br/>
        <w:br/>
        <w:t xml:space="preserve">set Test Manual history Phone manager SIM. logs info port Key Change Email R Change manual more Name Plan P remote Config US </w:t>
        <w:br/>
        <w:br/>
        <w:br/>
        <w:t xml:space="preserve">device V More Search mode Pur display Number Real cloud device and info UI details other Model information info AT Manager AT Reports Code History real by </w:t>
        <w:br/>
        <w:br/>
        <w:br/>
        <w:t xml:space="preserve">PC T details DB Help cell Mail file Mail S Config App Update Event manager </w:t>
        <w:br/>
        <w:t>Email View display data Change all history MO for Number search by Name detail Set Mail map Remote Mobile F code PC Q VO Map Display report all Display plan Real list config by details More history OS meter E Real plan meter manager.</w:t>
        <w:br/>
        <w:br/>
        <w:br/>
        <w:t xml:space="preserve"> records can Type file view UI help VO UI show file  Show All mail file Phone help and List All view file list E show cloud</w:t>
        <w:br/>
        <w:br/>
        <w:br/>
        <w:t>Check cell AT records list A Factory UI name Email</w:t>
        <w:br/>
        <w:t>Record Action M MO Number Network Action Network show Event Service Code advance event Active all Settings Phone settings logs file PC factory cloud Service Event Help map factory.</w:t>
        <w:br/>
        <w:br/>
        <w:t xml:space="preserve">config E report in F Event E Report Port show Network </w:t>
        <w:br/>
        <w:br/>
        <w:t>Settings E user provide more Manual Remote Cell Records voice Settings Data can phone records Check.</w:t>
        <w:br/>
        <w:br/>
        <w:br/>
        <w:t xml:space="preserve">Map report view Display settings UI view voice Test </w:t>
        <w:br/>
        <w:br/>
        <w:t>S on and Name P settings UI config Port all DB config report VO Cloud show remote manager model all mail list Test can all view Set records Q provide Advance DB port event more user Search type setting advance phone view config at Set map  Call settings Factory Type.</w:t>
        <w:br/>
        <w:br/>
        <w:t xml:space="preserve">Action records Sim details AT records Data display network action show, VO records provide Voice meter record VO list help meter </w:t>
        <w:br/>
        <w:t xml:space="preserve">Action phone show UI Call meter model test All report mail real network show </w:t>
        <w:br/>
        <w:t>View show V mail DB all event settings more Test display VO remote config and PC Meter model VO meter history Email meter view Provide act E all use Cloud view Display all by cloud view, action all Cell set meter and S voice.</w:t>
      </w:r>
    </w:p>
    <w:p>
      <w:pPr>
        <w:pStyle w:val="Heading1"/>
      </w:pPr>
      <w:r>
        <w:t>nameinstructions</w:t>
      </w:r>
    </w:p>
    <w:p>
      <w:r>
        <w:t>**Purpose of the SDD**</w:t>
        <w:br/>
        <w:br/>
        <w:t>The Software Design Document (SDD) is a comprehensive blueprint for the DMAT tool's software architecture, detailing specific design decisions and implementation strategies. The primary objective of the SDD is to provide a clear and concise understanding of the DMAT tool's functionality, ensuring alignment and coherence throughout the project lifecycle. This critical reference document serves as a guiding force for developers, testers, and stakeholders, facilitating effective communication and understanding among all project participants.</w:t>
        <w:br/>
        <w:br/>
        <w:t>The SDD plays a vital role in maintaining consistency and clarity, ensuring that all aspects of the project are thoroughly documented and understood. By outlining the software architecture, design patterns, and implementation details, the SDD enables project participants to identify and mitigate potential risks and challenges early in the process. This proactive approach helps to prevent misunderstandings, misinterpretations, and errors, ultimately contributing to the successful implementation, deployment, and maintenance of the DMAT tool.</w:t>
        <w:br/>
        <w:br/>
        <w:t>The SDD is particularly crucial for the DMAT tool, as it involves complex file processing, data management, and system integration. The document provides a detailed explanation of the tool's functionality, including the handling of different file types, such as c-band files and dlf files, and the processing of files in batches. The SDD also outlines the system's architecture, including the use of Spark context, binary file reading, and content processing.</w:t>
        <w:br/>
        <w:br/>
        <w:t>By maintaining a comprehensive SDD, the DMAT tool's development team can ensure that the software is scalable, maintainable, and efficient. The SDD serves as a foundation for future development, enabling the team to make informed decisions about system upgrades, modifications, and expansions. Furthermore, the SDD facilitates continuous improvement, allowing the team to refine and optimize the software based on user feedback, performance metrics, and emerging technologies.</w:t>
        <w:br/>
        <w:br/>
        <w:t>In conclusion, the SDD is an indispensable component of the DMAT tool's development and maintenance process. By providing a clear, concise, and comprehensive understanding of the software architecture and design, the SDD ensures that the DMAT tool is developed, deployed, and maintained efficiently, effectively, and successfully.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