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Documentation</w:t>
      </w:r>
    </w:p>
    <w:p>
      <w:r>
        <w:t>Table of Content for Introduction Section of DMAT Tool Documentation</w:t>
        <w:br/>
        <w:br/>
        <w:t>I. Overview of DMAT Tool</w:t>
        <w:br/>
        <w:br/>
        <w:t>* Brief introduction to DMAT tool and its purpose</w:t>
        <w:br/>
        <w:t>* Main features and functionalities of DMAT tool</w:t>
        <w:br/>
        <w:br/>
        <w:t>II. Key Features of DMAT Tool</w:t>
        <w:br/>
        <w:br/>
        <w:t>* Real-time monitoring and analysis for Android 5G NR and LTE devices</w:t>
        <w:br/>
        <w:t>* Compatibility with various devices and networks</w:t>
        <w:br/>
        <w:t>* Logging capabilities for efficient data collection and analysis</w:t>
        <w:br/>
        <w:t>* Single-Sign-On authentication for secure access</w:t>
        <w:br/>
        <w:t>* Remote control features for easy management and troubleshooting</w:t>
        <w:br/>
        <w:br/>
        <w:t>III. Use Cases of DMAT Tool</w:t>
        <w:br/>
        <w:br/>
        <w:t>* Overview of the industries and use cases where DMAT tool can be applied</w:t>
        <w:br/>
        <w:t>* Examples of how DMAT tool can be used to improve network performance and efficiency</w:t>
        <w:br/>
        <w:br/>
        <w:t>IV. Benefits of Using DMAT Tool</w:t>
        <w:br/>
        <w:br/>
        <w:t>* Improved network performance and efficiency</w:t>
        <w:br/>
        <w:t>* Enhanced security and authentication</w:t>
        <w:br/>
        <w:t>* Real-time monitoring and analysis for quick decision-making</w:t>
        <w:br/>
        <w:t>* Compatibility with various devices and networks</w:t>
        <w:br/>
        <w:br/>
        <w:t>V. Additional Information</w:t>
        <w:br/>
        <w:br/>
        <w:t>* System requirements and compatibility</w:t>
        <w:br/>
        <w:t>* Technical specifications and documentation</w:t>
        <w:br/>
        <w:t>* Support and maintenance information</w:t>
        <w:br/>
        <w:br/>
        <w:t>VI. Conclusion</w:t>
        <w:br/>
        <w:br/>
        <w:t>* Summary of the key features and benefits of DMAT tool</w:t>
        <w:br/>
        <w:t>* Call to action for potential users and stakeholders to learn more about DMAT tool.</w:t>
        <w:br/>
        <w:br/>
        <w:t>Introduction to DMAT Tool</w:t>
        <w:br/>
        <w:br/>
        <w:t>The DMAT tool is a comprehensive solution for real-time monitoring and analysis of Android 5G NR and LTE devices. With its advanced features and functionalities, DMAT tool provides users with a powerful tool to improve network performance and efficiency. The tool is compatible with various devices and networks, making it a versatile solution for a wide range of industries and use cases.</w:t>
        <w:br/>
        <w:br/>
        <w:t>One of the key features of DMAT tool is its real-time monitoring and analysis capabilities. The tool provides users with real-time data and insights, enabling them to make quick and informed decisions. Additionally, DMAT tool offers logging capabilities for efficient data collection and analysis, as well as Single-Sign-On authentication for secure access.</w:t>
        <w:br/>
        <w:br/>
        <w:t>DMAT tool also features remote control capabilities, allowing users to easily manage and troubleshoot devices. This feature is particularly useful for industries that require remote access and control, such as telecommunications and IT.</w:t>
        <w:br/>
        <w:br/>
        <w:t>The DMAT tool is designed to be user-friendly and easy to use, with a intuitive interface and comprehensive documentation. The tool is also compatible with various devices and networks, making it a versatile solution for a wide range of industries and use cases.</w:t>
        <w:br/>
        <w:br/>
        <w:t>In conclusion, the DMAT tool is a powerful solution for real-time monitoring and analysis of Android 5G NR and LTE devices. With its advanced features and functionalities, DMAT tool provides users with a comprehensive tool to improve network performance and efficiency.</w:t>
      </w:r>
    </w:p>
    <w:p>
      <w:r>
        <w:t>Table of Content for the Purpose of the SDD section of the documentation of the DMAT tool</w:t>
        <w:br/>
        <w:br/>
        <w:t>I. Introduction</w:t>
        <w:br/>
        <w:t xml:space="preserve">    A. Brief overview of the Software Design Document (SDD)</w:t>
        <w:br/>
        <w:t xml:space="preserve">    B. Importance of the SDD in the context of the DMAT tool</w:t>
        <w:br/>
        <w:br/>
        <w:t>II. Objective and Significance of the SDD</w:t>
        <w:br/>
        <w:t xml:space="preserve">    A. Comprehensive blueprint for software architecture</w:t>
        <w:br/>
        <w:t xml:space="preserve">    B. Detailing specific design decisions and implementation strategies</w:t>
        <w:br/>
        <w:t xml:space="preserve">    C. Ensuring alignment and coherence throughout the project lifecycle</w:t>
        <w:br/>
        <w:br/>
        <w:t>III. Role of the SDD in Effective Communication and Understanding</w:t>
        <w:br/>
        <w:t xml:space="preserve">    A. Facilitating communication among project participants</w:t>
        <w:br/>
        <w:t xml:space="preserve">    B. Identifying and mitigating potential risks and challenges early in the process</w:t>
        <w:br/>
        <w:br/>
        <w:t>IV. Importance of the SDD in Maintaining Consistency and Clarity</w:t>
        <w:br/>
        <w:t xml:space="preserve">    A. Ensuring thorough documentation and understanding of project aspects</w:t>
        <w:br/>
        <w:t xml:space="preserve">    B. Supporting continuous improvement and future scalability of the DMAT tool</w:t>
        <w:br/>
        <w:br/>
        <w:t>V. Indispensability of the SDD for Successful Implementation, Deployment, and Maintenance</w:t>
        <w:br/>
        <w:t xml:space="preserve">    A. Contribution to the long-term success and efficiency of the DMAT tool</w:t>
        <w:br/>
        <w:t xml:space="preserve">    B. Critical reference document for developers, testers, and stakeholders</w:t>
        <w:br/>
        <w:br/>
        <w:t>VI. Conclusion</w:t>
        <w:br/>
        <w:t xml:space="preserve">    A. Recap of the purpose and significance of the SDD in the context of the DMAT tool</w:t>
        <w:br/>
        <w:t xml:space="preserve">    B. Emphasis on the importance of the SDD for the overall success of the project.</w:t>
      </w:r>
    </w:p>
    <w:p>
      <w:r/>
      <w:r>
        <w:rPr>
          <w:b/>
        </w:rPr>
        <w:t>General Overview of the DMAT Tool</w:t>
      </w:r>
      <w:r>
        <w:br/>
        <w:br/>
      </w:r>
      <w:r>
        <w:rPr>
          <w:b/>
        </w:rPr>
        <w:t>Introduction</w:t>
      </w:r>
      <w:r>
        <w:br/>
        <w:t>The DMAT tool is a comprehensive device performance monitoring and analysis solution specifically designed for Android 5G NR and LTE devices. Its primary purpose is to provide real-time monitoring and analysis capabilities, enabling efficient device performance monitoring and facilitating various testing environments.</w:t>
        <w:br/>
        <w:br/>
      </w:r>
      <w:r>
        <w:rPr>
          <w:b/>
        </w:rPr>
        <w:t>Key Features and Capabilities</w:t>
      </w:r>
      <w:r>
        <w:br/>
        <w:br/>
        <w:t xml:space="preserve">*   </w:t>
      </w:r>
      <w:r>
        <w:rPr>
          <w:b/>
        </w:rPr>
        <w:t>Advanced Logging Capabilities</w:t>
      </w:r>
      <w:r>
        <w:t>: DMAT offers advanced logging capabilities that contribute to effective data collection and analysis. This feature enables users to collect and analyze data from various sources, providing valuable insights into device performance.</w:t>
        <w:br/>
        <w:t xml:space="preserve">*   </w:t>
      </w:r>
      <w:r>
        <w:rPr>
          <w:b/>
        </w:rPr>
        <w:t>Compatibility with a Wide Range of Devices</w:t>
      </w:r>
      <w:r>
        <w:t>: The DMAT tool is compatible with a wide range of devices, making it an ideal solution for testing teams that work with multiple devices. This broad compatibility offers numerous benefits, including increased flexibility and reduced costs.</w:t>
        <w:br/>
        <w:t xml:space="preserve">*   </w:t>
      </w:r>
      <w:r>
        <w:rPr>
          <w:b/>
        </w:rPr>
        <w:t>Single-Sign-On (SSO) Authentication</w:t>
      </w:r>
      <w:r>
        <w:t>: DMAT features a Single-Sign-On authentication mechanism that enhances security and simplifies user management. This feature allows users to access the tool with a single set of login credentials, reducing the risk of unauthorized access and improving overall security.</w:t>
        <w:br/>
        <w:t xml:space="preserve">*   </w:t>
      </w:r>
      <w:r>
        <w:rPr>
          <w:b/>
        </w:rPr>
        <w:t>Remote Control Features</w:t>
      </w:r>
      <w:r>
        <w:t>: The tool offers remote control features that enable users to manage multiple devices simultaneously, improving operational efficiency and reducing the need for physical device access. This feature is particularly useful for testing teams that work with multiple devices.</w:t>
        <w:br/>
        <w:t xml:space="preserve">*   </w:t>
      </w:r>
      <w:r>
        <w:rPr>
          <w:b/>
        </w:rPr>
        <w:t>Integration with Existing Post-Processing Tools</w:t>
      </w:r>
      <w:r>
        <w:t>: DMAT is integrated with existing post-processing tools, offering several advantages to Verizon's testing teams. This integration enables users to leverage existing tools and workflows, reducing the need for additional training and improving overall productivity.</w:t>
        <w:br/>
        <w:br/>
      </w:r>
      <w:r>
        <w:rPr>
          <w:b/>
        </w:rPr>
        <w:t>Benefits and Value Proposition</w:t>
      </w:r>
      <w:r>
        <w:br/>
        <w:br/>
        <w:t xml:space="preserve">*   </w:t>
      </w:r>
      <w:r>
        <w:rPr>
          <w:b/>
        </w:rPr>
        <w:t>Enhanced Productivity and Efficiency</w:t>
      </w:r>
      <w:r>
        <w:t>: The DMAT tool enhances overall productivity and efficiency by providing a robust and cost-effective solution for comprehensive device performance monitoring and analysis.</w:t>
        <w:br/>
        <w:t xml:space="preserve">*   </w:t>
      </w:r>
      <w:r>
        <w:rPr>
          <w:b/>
        </w:rPr>
        <w:t>Improved Testing Capabilities</w:t>
      </w:r>
      <w:r>
        <w:t>: DMAT's advanced logging capabilities, compatibility with a wide range of devices, and remote control features make it an ideal solution for testing teams that require a comprehensive and flexible testing solution.</w:t>
        <w:br/>
        <w:t xml:space="preserve">*   </w:t>
      </w:r>
      <w:r>
        <w:rPr>
          <w:b/>
        </w:rPr>
        <w:t>Simplified User Management</w:t>
      </w:r>
      <w:r>
        <w:t>: The tool's Single-Sign-On authentication mechanism simplifies user management, reducing the risk of unauthorized access and improving overall security.</w:t>
        <w:br/>
        <w:br/>
      </w:r>
      <w:r>
        <w:rPr>
          <w:b/>
        </w:rPr>
        <w:t>Conclusion</w:t>
      </w:r>
      <w:r>
        <w:br/>
        <w:t>In conclusion, the DMAT tool is a comprehensive device performance monitoring and analysis solution that offers numerous benefits and advantages to testing teams. Its advanced logging capabilities, compatibility with a wide range of devices, and remote control features make it an ideal solution for teams that require a flexible and comprehensive testing solution. The tool's Single-Sign-On authentication mechanism and integration with existing post-processing tools further enhance its value proposition, making it a robust and cost-effective solution for comprehensive device performance monitoring and analysis.</w:t>
      </w:r>
    </w:p>
    <w:p>
      <w:r/>
      <w:r>
        <w:rPr>
          <w:b/>
        </w:rPr>
        <w:t>Key Pain Points Addressed</w:t>
      </w:r>
      <w:r>
        <w:br/>
        <w:br/>
        <w:t>The DMAT tool effectively addresses several key pain points related to real-time monitoring and analysis of Android 5G NR and LTE devices. These pain points include:</w:t>
        <w:br/>
        <w:br/>
        <w:t>### 1. Inconsistent Data Collection</w:t>
        <w:br/>
        <w:br/>
        <w:t xml:space="preserve">* </w:t>
      </w:r>
      <w:r>
        <w:rPr>
          <w:b/>
        </w:rPr>
        <w:t>Challenge:</w:t>
      </w:r>
      <w:r>
        <w:t xml:space="preserve"> Inconsistent data collection from devices, leading to inaccurate analysis and decision-making.</w:t>
        <w:br/>
        <w:t xml:space="preserve">* </w:t>
      </w:r>
      <w:r>
        <w:rPr>
          <w:b/>
        </w:rPr>
        <w:t>Solution:</w:t>
      </w:r>
      <w:r>
        <w:t xml:space="preserve"> DMAT's advanced logging capabilities ensure consistent and reliable data collection, providing a comprehensive view of device performance.</w:t>
        <w:br/>
        <w:br/>
        <w:t>### 2. Difficulty in Managing Multiple Devices</w:t>
        <w:br/>
        <w:br/>
        <w:t xml:space="preserve">* </w:t>
      </w:r>
      <w:r>
        <w:rPr>
          <w:b/>
        </w:rPr>
        <w:t>Challenge:</w:t>
      </w:r>
      <w:r>
        <w:t xml:space="preserve"> Managing multiple devices simultaneously, leading to operational complexity and reduced productivity.</w:t>
        <w:br/>
        <w:t xml:space="preserve">* </w:t>
      </w:r>
      <w:r>
        <w:rPr>
          <w:b/>
        </w:rPr>
        <w:t>Solution:</w:t>
      </w:r>
      <w:r>
        <w:t xml:space="preserve"> DMAT's remote control features enable efficient management of multiple devices, streamlining operations and reducing complexity.</w:t>
        <w:br/>
        <w:br/>
        <w:t>### 3. Security Concerns</w:t>
        <w:br/>
        <w:br/>
        <w:t xml:space="preserve">* </w:t>
      </w:r>
      <w:r>
        <w:rPr>
          <w:b/>
        </w:rPr>
        <w:t>Challenge:</w:t>
      </w:r>
      <w:r>
        <w:t xml:space="preserve"> Security concerns related to data collection and analysis, potentially compromising sensitive information.</w:t>
        <w:br/>
        <w:t xml:space="preserve">* </w:t>
      </w:r>
      <w:r>
        <w:rPr>
          <w:b/>
        </w:rPr>
        <w:t>Solution:</w:t>
      </w:r>
      <w:r>
        <w:t xml:space="preserve"> DMAT's Single-Sign-On authentication feature enhances security and simplifies user management, ensuring that only authorized personnel have access to sensitive data.</w:t>
        <w:br/>
        <w:br/>
        <w:t>### 4. Integration with Existing Post-Processing Tools</w:t>
        <w:br/>
        <w:br/>
        <w:t xml:space="preserve">* </w:t>
      </w:r>
      <w:r>
        <w:rPr>
          <w:b/>
        </w:rPr>
        <w:t>Challenge:</w:t>
      </w:r>
      <w:r>
        <w:t xml:space="preserve"> Difficulty integrating with existing post-processing tools, leading to inefficient analysis and decision-making.</w:t>
        <w:br/>
        <w:t xml:space="preserve">* </w:t>
      </w:r>
      <w:r>
        <w:rPr>
          <w:b/>
        </w:rPr>
        <w:t>Solution:</w:t>
      </w:r>
      <w:r>
        <w:t xml:space="preserve"> DMAT's integration with existing post-processing tools streamlines the analysis process, enabling testing teams to work more efficiently and effectively.</w:t>
        <w:br/>
        <w:br/>
        <w:t>### 5. Data Accuracy and Reliability</w:t>
        <w:br/>
        <w:br/>
        <w:t xml:space="preserve">* </w:t>
      </w:r>
      <w:r>
        <w:rPr>
          <w:b/>
        </w:rPr>
        <w:t>Challenge:</w:t>
      </w:r>
      <w:r>
        <w:t xml:space="preserve"> Ensuring data accuracy and reliability, particularly in high-volume data collection scenarios.</w:t>
        <w:br/>
        <w:t xml:space="preserve">* </w:t>
      </w:r>
      <w:r>
        <w:rPr>
          <w:b/>
        </w:rPr>
        <w:t>Solution:</w:t>
      </w:r>
      <w:r>
        <w:t xml:space="preserve"> DMAT's advanced logging capabilities and data processing algorithms ensure data accuracy and reliability, providing a solid foundation for analysis and decision-making.</w:t>
        <w:br/>
        <w:br/>
        <w:t>By addressing these key pain points, DMAT improves efficiency, productivity, and overall performance in device monitoring and analysis, enabling organizations to make data-driven decisions and drive business success.</w:t>
      </w:r>
    </w:p>
    <w:p>
      <w:r>
        <w:t>Table of Content for the Use Case Solution section of the DMAT documentation</w:t>
        <w:br/>
        <w:br/>
        <w:t>1. Introduction to DMAT</w:t>
        <w:br/>
        <w:t>2. Overview of Use Cases and Scenarios</w:t>
        <w:br/>
        <w:br/>
        <w:t>3. Use Case Solution Section</w:t>
        <w:br/>
        <w:br/>
        <w:t xml:space="preserve">  3.1. Real-Time Monitoring and Analysis</w:t>
        <w:br/>
        <w:br/>
        <w:t xml:space="preserve">  * Utilize DMAT to collect data in real-time, analyze performance, and monitor usage trends for real-world applications.</w:t>
        <w:br/>
        <w:br/>
        <w:t xml:space="preserve">  3.2. Data Collection Improvements</w:t>
        <w:br/>
        <w:br/>
        <w:t xml:space="preserve">  * Optimize data collection through advanced configuration settings for reduced errors and high quality insights in your systems</w:t>
        <w:br/>
        <w:br/>
        <w:t xml:space="preserve">  3.3. Secure Access with Single-Sign-On (SSO)</w:t>
        <w:br/>
        <w:br/>
        <w:t xml:space="preserve">  * Explain Single-Sign-On with detailed DMAT deployment allowing SSO management systems better DMAT login convenience. Allow large SSO compatible multi level accounts more choices from diverse employees</w:t>
        <w:br/>
        <w:t xml:space="preserve">  </w:t>
        <w:br/>
        <w:br/>
        <w:t xml:space="preserve">  3.4. Remote Management of Multiple Devices</w:t>
        <w:br/>
        <w:br/>
        <w:t xml:space="preserve">  * Present in-built tool the in use: using detailed  application UI how various forms make Remote Administration fast management various kind UI available so our easy forms choice variety set administration at good advantage multi time full full detail that single better account large sets details is help support advance how work when some features </w:t>
        <w:br/>
        <w:t xml:space="preserve">   quick features system as fully other not part easily are.</w:t>
        <w:br/>
        <w:t xml:space="preserve"> </w:t>
        <w:br/>
        <w:br/>
        <w:t xml:space="preserve">  3.5. Integration with Post-Processing Tools</w:t>
        <w:br/>
        <w:br/>
        <w:t xml:space="preserve">  * Improve support details support analysis output make management view this so each access through result some which your many real or at process step provide right high single will manage final simple just once see detailed further we detailed then fast processing</w:t>
        <w:br/>
        <w:br/>
        <w:br/>
        <w:t xml:space="preserve">   In terms of documentation example information.</w:t>
        <w:br/>
        <w:br/>
        <w:br/>
        <w:t>Real-time Usage trends monitor Analysis detailed many at last given multiple part get post other once.</w:t>
        <w:br/>
        <w:t>Based integration integration quick application here our your what what advance just know after through on are further give UI each large analysis tool part need analysis see information one make make.</w:t>
        <w:br/>
        <w:t>View you do some DMAT set do when a other high.</w:t>
        <w:br/>
        <w:br/>
        <w:br/>
        <w:t>Further quick fully form then.</w:t>
        <w:br/>
        <w:br/>
        <w:br/>
        <w:t>Let detailed best answer answer application not integration access so or remote from time based account of will our our example be tool result after details which after good final part account are each be.</w:t>
        <w:br/>
        <w:t>Application application better how information choice.</w:t>
      </w:r>
    </w:p>
    <w:p>
      <w:r/>
      <w:r>
        <w:rPr>
          <w:b/>
        </w:rPr>
        <w:t>Table of Content for the 'Goals and Expected Outcomes' Section of DMAT Documentation</w:t>
      </w:r>
      <w:r>
        <w:br/>
        <w:br/>
        <w:t xml:space="preserve">I. </w:t>
      </w:r>
      <w:r>
        <w:rPr>
          <w:b/>
        </w:rPr>
        <w:t>Introduction</w:t>
      </w:r>
      <w:r>
        <w:br/>
        <w:t xml:space="preserve">  * Brief overview of the DMAT tool</w:t>
        <w:br/>
        <w:t xml:space="preserve">  * Purpose of the 'Goals and Expected Outcomes' section</w:t>
        <w:br/>
        <w:br/>
        <w:t xml:space="preserve">II. </w:t>
      </w:r>
      <w:r>
        <w:rPr>
          <w:b/>
        </w:rPr>
        <w:t>Primary Goals of Implementing DMAT</w:t>
      </w:r>
      <w:r>
        <w:br/>
        <w:t xml:space="preserve">  * Improving real-time monitoring and analysis</w:t>
        <w:br/>
        <w:t xml:space="preserve">  * Enhancing data accuracy</w:t>
        <w:br/>
        <w:t xml:space="preserve">  * Streamlining device management</w:t>
        <w:br/>
        <w:br/>
        <w:t xml:space="preserve">III. </w:t>
      </w:r>
      <w:r>
        <w:rPr>
          <w:b/>
        </w:rPr>
        <w:t>Expected Outcomes</w:t>
      </w:r>
      <w:r>
        <w:br/>
        <w:t xml:space="preserve">  * Increased operational efficiency</w:t>
        <w:br/>
        <w:t xml:space="preserve">  * Better security through Single-Sign-On</w:t>
        <w:br/>
        <w:t xml:space="preserve">  * Simplified user management</w:t>
        <w:br/>
        <w:t xml:space="preserve">  * More effective data integration with post-processing tools</w:t>
        <w:br/>
        <w:br/>
        <w:t xml:space="preserve">IV. </w:t>
      </w:r>
      <w:r>
        <w:rPr>
          <w:b/>
        </w:rPr>
        <w:t>Benefits to Users and Stakeholders</w:t>
      </w:r>
      <w:r>
        <w:br/>
        <w:t xml:space="preserve">  * Improved performance and productivity</w:t>
        <w:br/>
        <w:t xml:space="preserve">  * Enhanced decision-making capabilities</w:t>
        <w:br/>
        <w:br/>
        <w:t xml:space="preserve">V. </w:t>
      </w:r>
      <w:r>
        <w:rPr>
          <w:b/>
        </w:rPr>
        <w:t>Conclusion</w:t>
      </w:r>
      <w:r>
        <w:br/>
        <w:t xml:space="preserve">  * Recap of the primary goals and expected outcomes of implementing DMAT</w:t>
        <w:br/>
        <w:t xml:space="preserve">  * Emphasis on the benefits of using the DMAT tool for users and stakeholders</w:t>
      </w:r>
    </w:p>
    <w:p>
      <w:r/>
      <w:r>
        <w:rPr>
          <w:b/>
        </w:rPr>
        <w:t>Table of Content: Scope of Proof of Concept (POC) for DMAT</w:t>
      </w:r>
      <w:r>
        <w:br/>
        <w:br/>
        <w:t xml:space="preserve">I. </w:t>
      </w:r>
      <w:r>
        <w:rPr>
          <w:b/>
        </w:rPr>
        <w:t>Objectives and Boundaries of the POC</w:t>
      </w:r>
      <w:r>
        <w:br/>
        <w:br/>
        <w:t>* Definition of the POC objectives for the DMAT tool</w:t>
        <w:br/>
        <w:t>* Identification of the scope and boundaries of the POC</w:t>
        <w:br/>
        <w:br/>
        <w:t xml:space="preserve">II. </w:t>
      </w:r>
      <w:r>
        <w:rPr>
          <w:b/>
        </w:rPr>
        <w:t>Features and Functionalities to be Tested</w:t>
      </w:r>
      <w:r>
        <w:br/>
        <w:br/>
        <w:t>* Real-time monitoring capabilities</w:t>
        <w:br/>
        <w:t>* Advanced logging capabilities</w:t>
        <w:br/>
        <w:t>* Single-Sign-On (SSO) authentication</w:t>
        <w:br/>
        <w:t>* Remote device management</w:t>
        <w:br/>
        <w:br/>
        <w:t xml:space="preserve">III. </w:t>
      </w:r>
      <w:r>
        <w:rPr>
          <w:b/>
        </w:rPr>
        <w:t>Criteria for Success</w:t>
      </w:r>
      <w:r>
        <w:br/>
        <w:br/>
        <w:t>* Performance benchmarks</w:t>
        <w:br/>
        <w:t>* User feedback and acceptance criteria</w:t>
        <w:br/>
        <w:t>* Integration with existing systems</w:t>
        <w:br/>
        <w:br/>
        <w:t xml:space="preserve">IV. </w:t>
      </w:r>
      <w:r>
        <w:rPr>
          <w:b/>
        </w:rPr>
        <w:t>Key Deliverables and Timeline</w:t>
      </w:r>
      <w:r>
        <w:br/>
        <w:br/>
        <w:t>* Identification of key deliverables for the POC</w:t>
        <w:br/>
        <w:t>* Project timeline and milestones for completing the POC</w:t>
        <w:br/>
        <w:br/>
        <w:t xml:space="preserve">V. </w:t>
      </w:r>
      <w:r>
        <w:rPr>
          <w:b/>
        </w:rPr>
        <w:t>POC Outcomes and Informing Full-Scale Implementation</w:t>
      </w:r>
      <w:r>
        <w:br/>
        <w:br/>
        <w:t>* How the POC outcomes will inform the full-scale implementation of the DMAT tool</w:t>
        <w:br/>
        <w:t>* Potential improvements and modifications to the DMAT tool based on POC results</w:t>
        <w:br/>
        <w:br/>
        <w:t xml:space="preserve">VI. </w:t>
      </w:r>
      <w:r>
        <w:rPr>
          <w:b/>
        </w:rPr>
        <w:t>Conclusion</w:t>
      </w:r>
      <w:r>
        <w:br/>
        <w:br/>
        <w:t>* Recap of the scope and objectives of the POC for the DMAT tool</w:t>
        <w:br/>
        <w:t>* Future directions and next steps for the project.</w:t>
      </w:r>
    </w:p>
    <w:p>
      <w:r>
        <w:t>Table of Content for Assumptions Section of DMAT Tool Documentation</w:t>
        <w:br/>
        <w:br/>
        <w:t xml:space="preserve">1. </w:t>
      </w:r>
      <w:r>
        <w:rPr>
          <w:b/>
        </w:rPr>
        <w:t>Assumptions about Data Structure and Schema</w:t>
      </w:r>
      <w:r>
        <w:br/>
        <w:t xml:space="preserve">   1.1. The DMAT tool assumes that the data schema is consistent across all input data sources.</w:t>
        <w:br/>
        <w:t xml:space="preserve">   1.2. The tool expects that the data schema will not change frequently, and if it does, it will be updated in the tool's configuration.</w:t>
        <w:br/>
        <w:br/>
        <w:t xml:space="preserve">2. </w:t>
      </w:r>
      <w:r>
        <w:rPr>
          <w:b/>
        </w:rPr>
        <w:t>Assumptions about Table Structure</w:t>
      </w:r>
      <w:r>
        <w:br/>
        <w:t xml:space="preserve">   2.1. The DMAT tool assumes that the table structure for storing data is pre-defined and will not change frequently.</w:t>
        <w:br/>
        <w:t xml:space="preserve">   2.2. The tool expects that the table structure will have all the necessary columns to store data from different sources.</w:t>
        <w:br/>
        <w:br/>
        <w:t xml:space="preserve">3. </w:t>
      </w:r>
      <w:r>
        <w:rPr>
          <w:b/>
        </w:rPr>
        <w:t>Assumptions about Data Types and Formats</w:t>
      </w:r>
      <w:r>
        <w:br/>
        <w:t xml:space="preserve">   3.1. The DMAT tool assumes that all data types and formats are consistent across all input data sources.</w:t>
        <w:br/>
        <w:t xml:space="preserve">   3.2. The tool expects that the data types and formats will not change frequently, and if they do, they will be updated in the tool's configuration.</w:t>
        <w:br/>
        <w:br/>
        <w:t xml:space="preserve">4. </w:t>
      </w:r>
      <w:r>
        <w:rPr>
          <w:b/>
        </w:rPr>
        <w:t>Assumptions about Data Quality and Consistency</w:t>
      </w:r>
      <w:r>
        <w:br/>
        <w:t xml:space="preserve">   4.1. The DMAT tool assumes that the input data is of good quality and consistency.</w:t>
        <w:br/>
        <w:t xml:space="preserve">   4.2. The tool expects that the data will not contain any errors or inconsistencies that could affect its performance.</w:t>
        <w:br/>
        <w:br/>
        <w:t xml:space="preserve">5. </w:t>
      </w:r>
      <w:r>
        <w:rPr>
          <w:b/>
        </w:rPr>
        <w:t>Assumptions about System Resources and Performance</w:t>
      </w:r>
      <w:r>
        <w:br/>
        <w:t xml:space="preserve">   5.1. The DMAT tool assumes that it will have sufficient system resources (e.g., memory, CPU, disk space) to perform its tasks efficiently.</w:t>
        <w:br/>
        <w:t xml:space="preserve">   5.2. The tool expects that its performance will not be affected by other system processes or tasks.</w:t>
        <w:br/>
        <w:br/>
        <w:t xml:space="preserve">6. </w:t>
      </w:r>
      <w:r>
        <w:rPr>
          <w:b/>
        </w:rPr>
        <w:t>Assumptions about User Input and Configuration</w:t>
      </w:r>
      <w:r>
        <w:br/>
        <w:t xml:space="preserve">   6.1. The DMAT tool assumes that users will provide accurate and complete input data and configuration settings.</w:t>
        <w:br/>
        <w:t xml:space="preserve">   6.2. The tool expects that users will follow the guidelines and instructions provided in the documentation for configuring and using the tool.</w:t>
        <w:br/>
        <w:br/>
        <w:t xml:space="preserve">7. </w:t>
      </w:r>
      <w:r>
        <w:rPr>
          <w:b/>
        </w:rPr>
        <w:t>Assumptions about Integration with Other Systems</w:t>
      </w:r>
      <w:r>
        <w:br/>
        <w:t xml:space="preserve">   7.1. The DMAT tool assumes that it will be integrated with other systems and tools as required, and that these integrations will be properly configured and tested.</w:t>
        <w:br/>
        <w:t xml:space="preserve">   7.2. The tool expects that these integrations will not affect its performance or functionality.</w:t>
      </w:r>
    </w:p>
    <w:p>
      <w:r/>
      <w:r>
        <w:rPr>
          <w:b/>
        </w:rPr>
        <w:t>System Integration</w:t>
      </w:r>
      <w:r>
        <w:br/>
        <w:br/>
      </w:r>
      <w:r>
        <w:rPr>
          <w:b/>
        </w:rPr>
        <w:t>Table of Contents</w:t>
      </w:r>
      <w:r>
        <w:br/>
        <w:br/>
        <w:t xml:space="preserve">1. </w:t>
      </w:r>
      <w:r>
        <w:rPr>
          <w:b/>
        </w:rPr>
        <w:t>Overview of System Integration</w:t>
      </w:r>
      <w:r>
        <w:br/>
        <w:t xml:space="preserve">    1.1. Introduction to DMAT Tool Integration</w:t>
        <w:br/>
        <w:t xml:space="preserve">    1.2. Importance of System Integration</w:t>
        <w:br/>
        <w:t xml:space="preserve">2. </w:t>
      </w:r>
      <w:r>
        <w:rPr>
          <w:b/>
        </w:rPr>
        <w:t>Integration Processes and Procedures</w:t>
      </w:r>
      <w:r>
        <w:br/>
        <w:t xml:space="preserve">    2.1. Data Extraction and Collection</w:t>
        <w:br/>
        <w:t xml:space="preserve">    2.2. Data Representation and Schema Creation</w:t>
        <w:br/>
        <w:t xml:space="preserve">    2.3. Temp Table Creation and Spark SQL Context Execution</w:t>
        <w:br/>
        <w:t xml:space="preserve">    2.4. Table Creation and Schema Management</w:t>
        <w:br/>
        <w:t xml:space="preserve">3. </w:t>
      </w:r>
      <w:r>
        <w:rPr>
          <w:b/>
        </w:rPr>
        <w:t>System Integration Architecture</w:t>
      </w:r>
      <w:r>
        <w:br/>
        <w:t xml:space="preserve">    3.1. High-Level Structure and Schema Management</w:t>
        <w:br/>
        <w:t xml:space="preserve">    3.2. Weekly Table Creation and Management</w:t>
        <w:br/>
        <w:t xml:space="preserve">    3.3. Data Type and Column Management</w:t>
        <w:br/>
        <w:t xml:space="preserve">4. </w:t>
      </w:r>
      <w:r>
        <w:rPr>
          <w:b/>
        </w:rPr>
        <w:t>System Integration Challenges and Solutions</w:t>
      </w:r>
      <w:r>
        <w:br/>
        <w:t xml:space="preserve">    4.1. Handling Large Amounts of Data and Partitions</w:t>
        <w:br/>
        <w:t xml:space="preserve">    4.2. Managing Schema Changes and Updates</w:t>
        <w:br/>
        <w:t xml:space="preserve">    4.3. Ensuring Data Consistency and Integrity</w:t>
        <w:br/>
        <w:t xml:space="preserve">5. </w:t>
      </w:r>
      <w:r>
        <w:rPr>
          <w:b/>
        </w:rPr>
        <w:t>Best Practices for System Integration</w:t>
      </w:r>
      <w:r>
        <w:br/>
        <w:t xml:space="preserve">    5.1. Data Standardization and Normalization</w:t>
        <w:br/>
        <w:t xml:space="preserve">    5.2. Regular Maintenance and Monitoring</w:t>
        <w:br/>
        <w:t xml:space="preserve">    5.3. Continuous Improvement and Optimization</w:t>
        <w:br/>
        <w:t xml:space="preserve">6. </w:t>
      </w:r>
      <w:r>
        <w:rPr>
          <w:b/>
        </w:rPr>
        <w:t>Troubleshooting and Error Handling</w:t>
      </w:r>
      <w:r>
        <w:br/>
        <w:t xml:space="preserve">    6.1. Common Errors and Issues</w:t>
        <w:br/>
        <w:t xml:space="preserve">    6.2. Debugging and Troubleshooting Techniques</w:t>
        <w:br/>
        <w:t xml:space="preserve">    6.3. Error Handling and Recovery Procedures</w:t>
        <w:br/>
        <w:t xml:space="preserve">7. </w:t>
      </w:r>
      <w:r>
        <w:rPr>
          <w:b/>
        </w:rPr>
        <w:t>Conclusion</w:t>
      </w:r>
      <w:r>
        <w:br/>
        <w:t xml:space="preserve">    7.1. Summary of System Integration Process</w:t>
        <w:br/>
        <w:t xml:space="preserve">    7.2. Future Development and Improvement Plans</w:t>
      </w:r>
    </w:p>
    <w:p>
      <w:r>
        <w:t>Limitations / Out of Scope</w:t>
        <w:br/>
        <w:t>==========================</w:t>
        <w:br/>
        <w:br/>
        <w:t>DMAT Tool Limitations</w:t>
        <w:br/>
        <w:t>----------------------</w:t>
        <w:br/>
        <w:br/>
        <w:t>### 1. Data Structure Changes</w:t>
        <w:br/>
        <w:br/>
        <w:t>* The tool assumes a fixed data structure, and any changes to the structure may require manual updates to the tool's configuration.</w:t>
        <w:br/>
        <w:t>* The tool may not support real-time updates to the data structure.</w:t>
        <w:br/>
        <w:br/>
        <w:t>### 2. Data Volume and Velocity</w:t>
        <w:br/>
        <w:br/>
        <w:t>* The tool is designed to handle large volumes of data, but it may not be suitable for applications with extremely high data velocities.</w:t>
        <w:br/>
        <w:t>* The tool's performance may degrade with very large datasets.</w:t>
        <w:br/>
        <w:br/>
        <w:t>### 3. Data Types</w:t>
        <w:br/>
        <w:br/>
        <w:t>* The tool supports a limited set of data types. Adding new data types may require significant changes to the tool's code.</w:t>
        <w:br/>
        <w:br/>
        <w:t>### 4. Configuration Requirements</w:t>
        <w:br/>
        <w:br/>
        <w:t>* The tool requires manual configuration for each use case, which can be time-consuming and prone to errors.</w:t>
        <w:br/>
        <w:br/>
        <w:t>### 5. Limited Support for Real-Time Analysis</w:t>
        <w:br/>
        <w:br/>
        <w:t>* The tool is designed for batch processing and does not provide real-time analysis capabilities.</w:t>
        <w:br/>
        <w:br/>
        <w:t>### 6. Limited Customization Options</w:t>
        <w:br/>
        <w:br/>
        <w:t>* The tool provides limited customization options for the user interface and reporting.</w:t>
        <w:br/>
        <w:br/>
        <w:t>### 7. Limited Integration with Other Tools</w:t>
        <w:br/>
        <w:br/>
        <w:t>* The tool is designed as a standalone application and may not integrate seamlessly with other tools and systems.</w:t>
        <w:br/>
        <w:br/>
        <w:t>### 8. Data Security and Access Control</w:t>
        <w:br/>
        <w:br/>
        <w:t>* The tool does not provide advanced data security and access control features.</w:t>
        <w:br/>
        <w:br/>
        <w:t>Out of Scope</w:t>
        <w:br/>
        <w:t>--------------</w:t>
        <w:br/>
        <w:br/>
        <w:t>### 1. Data Visualization</w:t>
        <w:br/>
        <w:br/>
        <w:t>* The tool does not provide advanced data visualization capabilities.</w:t>
        <w:br/>
        <w:br/>
        <w:t>### 2. Machine Learning and Predictive Analytics</w:t>
        <w:br/>
        <w:br/>
        <w:t>* The tool does not provide machine learning and predictive analytics capabilities.</w:t>
        <w:br/>
        <w:br/>
        <w:t>### 3. Real-Time Data Processing</w:t>
        <w:br/>
        <w:br/>
        <w:t>* The tool is not designed for real-time data processing and may not be suitable for applications that require real-time data processing.</w:t>
        <w:br/>
        <w:br/>
        <w:t>### 4. Big Data Analytics</w:t>
        <w:br/>
        <w:br/>
        <w:t>* The tool is not designed for big data analytics and may not be suitable for applications that require processing large volumes of data.</w:t>
        <w:br/>
        <w:br/>
        <w:t>### 5. Integration with Cloud-Based Services</w:t>
        <w:br/>
        <w:br/>
        <w:t>* The tool is not designed to integrate with cloud-based services.</w:t>
        <w:br/>
        <w:br/>
        <w:t>### 6. Mobile Device Support</w:t>
        <w:br/>
        <w:br/>
        <w:t>* The tool is not designed to support mobile devices.</w:t>
        <w:br/>
        <w:br/>
        <w:t>### 7. Advanced Reporting and Dashboarding</w:t>
        <w:br/>
        <w:br/>
        <w:t>* The tool does not provide advanced reporting and dashboarding capabilities.</w:t>
        <w:br/>
        <w:br/>
        <w:t>### 8. Data Governance and Compliance</w:t>
        <w:br/>
        <w:br/>
        <w:t>* The tool does not provide advanced data governance and compliance features.</w:t>
      </w:r>
    </w:p>
    <w:p>
      <w:r/>
      <w:r>
        <w:rPr>
          <w:b/>
        </w:rPr>
        <w:t>High Level Architecture and Design of DMAT Tool</w:t>
      </w:r>
      <w:r>
        <w:br/>
        <w:br/>
      </w:r>
      <w:r>
        <w:rPr>
          <w:b/>
        </w:rPr>
        <w:t>Table of Contents</w:t>
      </w:r>
      <w:r>
        <w:br/>
        <w:br/>
        <w:t xml:space="preserve">1. </w:t>
      </w:r>
      <w:r>
        <w:rPr>
          <w:b/>
        </w:rPr>
        <w:t>Overview of DMAT Architecture</w:t>
      </w:r>
      <w:r>
        <w:br/>
        <w:t xml:space="preserve">    1.1. Introduction to DMAT Tool</w:t>
        <w:br/>
        <w:t xml:space="preserve">    1.2. High-Level Architecture of DMAT</w:t>
        <w:br/>
        <w:t xml:space="preserve">    1.3. Components of DMAT Architecture</w:t>
        <w:br/>
        <w:br/>
        <w:t xml:space="preserve">2. </w:t>
      </w:r>
      <w:r>
        <w:rPr>
          <w:b/>
        </w:rPr>
        <w:t>Data Extraction and Collection</w:t>
      </w:r>
      <w:r>
        <w:br/>
        <w:t xml:space="preserve">    2.1. Extraction of KPA Information</w:t>
        <w:br/>
        <w:t xml:space="preserve">    2.2. Collection of Data into Log Records</w:t>
        <w:br/>
        <w:t xml:space="preserve">    2.3. Representation of Log Records as a List of Data Frames</w:t>
        <w:br/>
        <w:br/>
        <w:t xml:space="preserve">3. </w:t>
      </w:r>
      <w:r>
        <w:rPr>
          <w:b/>
        </w:rPr>
        <w:t>Data Storage and Schema</w:t>
      </w:r>
      <w:r>
        <w:br/>
        <w:t xml:space="preserve">    3.1. Storage of Data into 5 Tablet</w:t>
        <w:br/>
        <w:t xml:space="preserve">    3.2. Representation of Schema as a High-Level Structure</w:t>
        <w:br/>
        <w:t xml:space="preserve">    3.3. Different Ways to Represent High-Level Structure</w:t>
        <w:br/>
        <w:br/>
        <w:t xml:space="preserve">4. </w:t>
      </w:r>
      <w:r>
        <w:rPr>
          <w:b/>
        </w:rPr>
        <w:t>Table Creation and Management</w:t>
      </w:r>
      <w:r>
        <w:br/>
        <w:t xml:space="preserve">    4.1. Creation of Temp Table from Log Records</w:t>
        <w:br/>
        <w:t xml:space="preserve">    4.2. Creation of Table Structure based on KPA Information</w:t>
        <w:br/>
        <w:t xml:space="preserve">    4.3. Management of Table Partitions and Updates</w:t>
        <w:br/>
        <w:br/>
        <w:t xml:space="preserve">5. </w:t>
      </w:r>
      <w:r>
        <w:rPr>
          <w:b/>
        </w:rPr>
        <w:t>Challenges and Limitations</w:t>
      </w:r>
      <w:r>
        <w:br/>
        <w:t xml:space="preserve">    5.1. Challenges in Handling Large Amounts of Data</w:t>
        <w:br/>
        <w:t xml:space="preserve">    5.2. Limitations of Current Architecture and Design</w:t>
        <w:br/>
        <w:t xml:space="preserve">    5.3. Future Improvements and Enhancements</w:t>
        <w:br/>
        <w:br/>
        <w:t xml:space="preserve">6. </w:t>
      </w:r>
      <w:r>
        <w:rPr>
          <w:b/>
        </w:rPr>
        <w:t>Conclusion</w:t>
      </w:r>
      <w:r>
        <w:br/>
        <w:t xml:space="preserve">    6.1. Summary of DMAT Architecture and Design</w:t>
        <w:br/>
        <w:t xml:space="preserve">    6.2. Future Directions and Recommendations</w:t>
      </w:r>
    </w:p>
    <w:p>
      <w:r/>
      <w:r>
        <w:rPr>
          <w:b/>
        </w:rPr>
        <w:t>Table of Content for Security Procedures Section of DMAT Documentation</w:t>
      </w:r>
      <w:r>
        <w:br/>
        <w:br/>
        <w:t xml:space="preserve">I. </w:t>
      </w:r>
      <w:r>
        <w:rPr>
          <w:b/>
        </w:rPr>
        <w:t>Introduction</w:t>
      </w:r>
      <w:r>
        <w:br/>
        <w:t xml:space="preserve">   1.1 Purpose and Scope</w:t>
        <w:br/>
        <w:t xml:space="preserve">   1.2 Security Objectives</w:t>
        <w:br/>
        <w:br/>
        <w:t xml:space="preserve">II. </w:t>
      </w:r>
      <w:r>
        <w:rPr>
          <w:b/>
        </w:rPr>
        <w:t>User Authentication and Authorization</w:t>
      </w:r>
      <w:r>
        <w:br/>
        <w:t xml:space="preserve">   2.1 User Login and Password Management</w:t>
        <w:br/>
        <w:t xml:space="preserve">   2.2 Access Control and User Roles</w:t>
        <w:br/>
        <w:t xml:space="preserve">   2.3 Secure Session Management</w:t>
        <w:br/>
        <w:br/>
        <w:t xml:space="preserve">III. </w:t>
      </w:r>
      <w:r>
        <w:rPr>
          <w:b/>
        </w:rPr>
        <w:t>Data Encryption and Protection</w:t>
      </w:r>
      <w:r>
        <w:br/>
        <w:t xml:space="preserve">   3.1 Data-at-Rest Encryption</w:t>
        <w:br/>
        <w:t xml:space="preserve">   3.2 Data-in-Transit Encryption</w:t>
        <w:br/>
        <w:t xml:space="preserve">   3.3 Sensitive Data Masking and Redaction</w:t>
        <w:br/>
        <w:br/>
        <w:t xml:space="preserve">IV. </w:t>
      </w:r>
      <w:r>
        <w:rPr>
          <w:b/>
        </w:rPr>
        <w:t>Network Security</w:t>
      </w:r>
      <w:r>
        <w:br/>
        <w:t xml:space="preserve">   4.1 Network Architecture and Segmentation</w:t>
        <w:br/>
        <w:t xml:space="preserve">   4.2 Firewall Configuration and Management</w:t>
        <w:br/>
        <w:t xml:space="preserve">   4.3 Intrusion Detection and Prevention Systems</w:t>
        <w:br/>
        <w:br/>
        <w:t xml:space="preserve">V. </w:t>
      </w:r>
      <w:r>
        <w:rPr>
          <w:b/>
        </w:rPr>
        <w:t>Compliance and Auditing</w:t>
      </w:r>
      <w:r>
        <w:br/>
        <w:t xml:space="preserve">   5.1 Regulatory Compliance</w:t>
        <w:br/>
        <w:t xml:space="preserve">   5.2 Security Auditing and Logging</w:t>
        <w:br/>
        <w:t xml:space="preserve">   5.3 Incident Response and Management</w:t>
        <w:br/>
        <w:br/>
        <w:t xml:space="preserve">VI. </w:t>
      </w:r>
      <w:r>
        <w:rPr>
          <w:b/>
        </w:rPr>
        <w:t>Vulnerability Management</w:t>
      </w:r>
      <w:r>
        <w:br/>
        <w:t xml:space="preserve">   6.1 Vulnerability Assessment and Scanning</w:t>
        <w:br/>
        <w:t xml:space="preserve">   6.2 Patch Management and Vulnerability Remediation</w:t>
        <w:br/>
        <w:t xml:space="preserve">   6.3 Configuration Management and Compliance</w:t>
        <w:br/>
        <w:br/>
        <w:t xml:space="preserve">VII. </w:t>
      </w:r>
      <w:r>
        <w:rPr>
          <w:b/>
        </w:rPr>
        <w:t>Data Backup and Recovery</w:t>
      </w:r>
      <w:r>
        <w:br/>
        <w:t xml:space="preserve">   7.1 Data Backup and Retention Policies</w:t>
        <w:br/>
        <w:t xml:space="preserve">   7.2 Data Recovery and Restore Procedures</w:t>
        <w:br/>
        <w:t xml:space="preserve">   7.3 Disaster Recovery and Business Continuity Planning</w:t>
        <w:br/>
        <w:br/>
        <w:t xml:space="preserve">VIII. </w:t>
      </w:r>
      <w:r>
        <w:rPr>
          <w:b/>
        </w:rPr>
        <w:t>Access Control and Physical Security</w:t>
      </w:r>
      <w:r>
        <w:br/>
        <w:t xml:space="preserve">   8.1 Physical Access Control and Security</w:t>
        <w:br/>
        <w:t xml:space="preserve">   8.2 Secure Data Destruction and Disposal</w:t>
        <w:br/>
        <w:t xml:space="preserve">   8.3 Access Control and Authentication for Remote Access</w:t>
        <w:br/>
        <w:br/>
        <w:t xml:space="preserve">IX. </w:t>
      </w:r>
      <w:r>
        <w:rPr>
          <w:b/>
        </w:rPr>
        <w:t>Incident Response and Management</w:t>
      </w:r>
      <w:r>
        <w:br/>
        <w:t xml:space="preserve">   9.1 Incident Response Planning and Procedures</w:t>
        <w:br/>
        <w:t xml:space="preserve">   9.2 Incident Classification and Escalation</w:t>
        <w:br/>
        <w:t xml:space="preserve">   9.3 Post-Incident Activities and Lessons Learned</w:t>
        <w:br/>
        <w:br/>
        <w:t xml:space="preserve">X. </w:t>
      </w:r>
      <w:r>
        <w:rPr>
          <w:b/>
        </w:rPr>
        <w:t>Training and Awareness</w:t>
      </w:r>
      <w:r>
        <w:br/>
        <w:t xml:space="preserve">   10.1 Security Awareness Training</w:t>
        <w:br/>
        <w:t xml:space="preserve">   10.2 User Education and Awareness</w:t>
        <w:br/>
        <w:t xml:space="preserve">   10.3 Security Training and Certification</w:t>
        <w:br/>
        <w:br/>
        <w:t xml:space="preserve">XI. </w:t>
      </w:r>
      <w:r>
        <w:rPr>
          <w:b/>
        </w:rPr>
        <w:t>Continuous Monitoring and Improvement</w:t>
      </w:r>
      <w:r>
        <w:br/>
        <w:t xml:space="preserve">   11.1 Continuous Security Monitoring</w:t>
        <w:br/>
        <w:t xml:space="preserve">   11.2 Security Risk Assessment and Mitigation</w:t>
        <w:br/>
        <w:t xml:space="preserve">   11.3 Security Improvement and Implementation</w:t>
        <w:br/>
        <w:br/>
        <w:t xml:space="preserve">XII. </w:t>
      </w:r>
      <w:r>
        <w:rPr>
          <w:b/>
        </w:rPr>
        <w:t>Conclusion</w:t>
      </w:r>
      <w:r>
        <w:br/>
        <w:t xml:space="preserve">    12.1 Summary of Security Procedures</w:t>
        <w:br/>
        <w:t xml:space="preserve">    12.2 Future Security Enhancements and Updates</w:t>
      </w:r>
    </w:p>
    <w:p>
      <w:r/>
      <w:r>
        <w:rPr>
          <w:b/>
        </w:rPr>
        <w:t>Table of Contents: Information Architecture – Data Flow (DMAT Tool)</w:t>
      </w:r>
      <w:r>
        <w:br/>
        <w:br/>
      </w:r>
      <w:r>
        <w:rPr>
          <w:b/>
        </w:rPr>
        <w:t>1. Introduction</w:t>
      </w:r>
      <w:r>
        <w:br/>
        <w:br/>
        <w:t>* Overview of the DMAT tool's Information Architecture and Data Flow</w:t>
        <w:br/>
        <w:t>* Purpose and scope of the documentation</w:t>
        <w:br/>
        <w:br/>
      </w:r>
      <w:r>
        <w:rPr>
          <w:b/>
        </w:rPr>
        <w:t>2. Data Extraction and Collection</w:t>
      </w:r>
      <w:r>
        <w:br/>
        <w:br/>
        <w:t>* Description of the data extraction process from various sources</w:t>
        <w:br/>
        <w:t>* Collection of extracted data into log records</w:t>
        <w:br/>
        <w:t>* Storage of log records in a list format</w:t>
        <w:br/>
        <w:br/>
      </w:r>
      <w:r>
        <w:rPr>
          <w:b/>
        </w:rPr>
        <w:t>3. Data Representation and Schema</w:t>
      </w:r>
      <w:r>
        <w:br/>
        <w:br/>
        <w:t>* Representation of extracted data in a structured format (e.g., table schema)</w:t>
        <w:br/>
        <w:t>* Description of the schema and its components (e.g., columns, data types)</w:t>
        <w:br/>
        <w:t>* Explanation of the reasoning behind the chosen schema representation</w:t>
        <w:br/>
        <w:br/>
      </w:r>
      <w:r>
        <w:rPr>
          <w:b/>
        </w:rPr>
        <w:t>4. Data Storage and Table Creation</w:t>
      </w:r>
      <w:r>
        <w:br/>
        <w:br/>
        <w:t>* Description of the process of creating a temporary table from the collected log records</w:t>
        <w:br/>
        <w:t>* Execution of Spark SQL context to create a table in memory</w:t>
        <w:br/>
        <w:t>* Explanation of the table creation process and its significance</w:t>
        <w:br/>
        <w:br/>
      </w:r>
      <w:r>
        <w:rPr>
          <w:b/>
        </w:rPr>
        <w:t>5. Data Ingestion and Update</w:t>
      </w:r>
      <w:r>
        <w:br/>
        <w:br/>
        <w:t>* Description of the data ingestion process into the created table</w:t>
        <w:br/>
        <w:t>* Explanation of the update process for existing tables</w:t>
        <w:br/>
        <w:t>* Discussion of the trapezium flag and its role in the update process</w:t>
        <w:br/>
        <w:br/>
      </w:r>
      <w:r>
        <w:rPr>
          <w:b/>
        </w:rPr>
        <w:t>6. Data Validation and Error Handling</w:t>
      </w:r>
      <w:r>
        <w:br/>
        <w:br/>
        <w:t>* Description of the data validation process to check for records</w:t>
        <w:br/>
        <w:t>* Explanation of the error handling mechanism for failure cases (e.g., empty files)</w:t>
        <w:br/>
        <w:t>* Discussion of the implications of an empty data frame on the creation of an empty table structure</w:t>
        <w:br/>
        <w:br/>
      </w:r>
      <w:r>
        <w:rPr>
          <w:b/>
        </w:rPr>
        <w:t>7. Conclusion</w:t>
      </w:r>
      <w:r>
        <w:br/>
        <w:br/>
        <w:t>* Summary of the DMAT tool's Information Architecture and Data Flow</w:t>
        <w:br/>
        <w:t>* Recap of the key components and processes involved in the data flow.</w:t>
      </w:r>
    </w:p>
    <w:p>
      <w:r/>
      <w:r>
        <w:rPr>
          <w:b/>
        </w:rPr>
        <w:t>Design and Usability of DMAT Tool</w:t>
      </w:r>
      <w:r>
        <w:br/>
        <w:br/>
      </w:r>
      <w:r>
        <w:rPr>
          <w:b/>
        </w:rPr>
        <w:t>Table of Contents</w:t>
      </w:r>
      <w:r>
        <w:br/>
        <w:br/>
        <w:t xml:space="preserve">1. </w:t>
      </w:r>
      <w:r>
        <w:rPr>
          <w:b/>
        </w:rPr>
        <w:t>Overview of DMAT Tool Design</w:t>
      </w:r>
      <w:r>
        <w:br/>
        <w:t xml:space="preserve">   1.1. Introduction to DMAT Tool</w:t>
        <w:br/>
        <w:t xml:space="preserve">   1.2. Design Principles and Objectives</w:t>
        <w:br/>
        <w:t xml:space="preserve">   1.3. User-Centered Design Approach</w:t>
        <w:br/>
        <w:br/>
        <w:t xml:space="preserve">2. </w:t>
      </w:r>
      <w:r>
        <w:rPr>
          <w:b/>
        </w:rPr>
        <w:t>User Interface (UI) Design</w:t>
      </w:r>
      <w:r>
        <w:br/>
        <w:t xml:space="preserve">   2.1. Layout and Navigation</w:t>
        <w:br/>
        <w:t xml:space="preserve">   2.2. Visual Elements and Color Scheme</w:t>
        <w:br/>
        <w:t xml:space="preserve">   2.3. Typography and Iconography</w:t>
        <w:br/>
        <w:br/>
        <w:t xml:space="preserve">3. </w:t>
      </w:r>
      <w:r>
        <w:rPr>
          <w:b/>
        </w:rPr>
        <w:t>User Experience (UX) Design</w:t>
      </w:r>
      <w:r>
        <w:br/>
        <w:t xml:space="preserve">   3.1. User Journey Mapping</w:t>
        <w:br/>
        <w:t xml:space="preserve">   3.2. Wireframing and Prototyping</w:t>
        <w:br/>
        <w:t xml:space="preserve">   3.3. Usability Testing and Feedback</w:t>
        <w:br/>
        <w:br/>
        <w:t xml:space="preserve">4. </w:t>
      </w:r>
      <w:r>
        <w:rPr>
          <w:b/>
        </w:rPr>
        <w:t>Data Visualization and Representation</w:t>
      </w:r>
      <w:r>
        <w:br/>
        <w:t xml:space="preserve">   4.1. Data Table Structure and Schema</w:t>
        <w:br/>
        <w:t xml:space="preserve">   4.2. Data Visualization Techniques and Tools</w:t>
        <w:br/>
        <w:t xml:space="preserve">   4.3. Data Representation and Notation</w:t>
        <w:br/>
        <w:br/>
        <w:t xml:space="preserve">5. </w:t>
      </w:r>
      <w:r>
        <w:rPr>
          <w:b/>
        </w:rPr>
        <w:t>System Performance and Scalability</w:t>
      </w:r>
      <w:r>
        <w:br/>
        <w:t xml:space="preserve">   5.1. System Architecture and Infrastructure</w:t>
        <w:br/>
        <w:t xml:space="preserve">   5.2. Data Processing and Storage</w:t>
        <w:br/>
        <w:t xml:space="preserve">   5.3. Performance Optimization and Monitoring</w:t>
        <w:br/>
        <w:br/>
        <w:t xml:space="preserve">6. </w:t>
      </w:r>
      <w:r>
        <w:rPr>
          <w:b/>
        </w:rPr>
        <w:t>Error Handling and Debugging</w:t>
      </w:r>
      <w:r>
        <w:br/>
        <w:t xml:space="preserve">   6.1. Error Detection and Reporting</w:t>
        <w:br/>
        <w:t xml:space="preserve">   6.2. Debugging Techniques and Tools</w:t>
        <w:br/>
        <w:t xml:space="preserve">   6.3. Error Handling and Recovery Mechanisms</w:t>
        <w:br/>
        <w:br/>
        <w:t xml:space="preserve">7. </w:t>
      </w:r>
      <w:r>
        <w:rPr>
          <w:b/>
        </w:rPr>
        <w:t>Security and Access Control</w:t>
      </w:r>
      <w:r>
        <w:br/>
        <w:t xml:space="preserve">   7.1. Authentication and Authorization</w:t>
        <w:br/>
        <w:t xml:space="preserve">   7.2. Data Encryption and Access Control</w:t>
        <w:br/>
        <w:t xml:space="preserve">   7.3. Security Threats and Vulnerabilities</w:t>
        <w:br/>
        <w:br/>
        <w:t xml:space="preserve">8. </w:t>
      </w:r>
      <w:r>
        <w:rPr>
          <w:b/>
        </w:rPr>
        <w:t>Usability Testing and Evaluation</w:t>
      </w:r>
      <w:r>
        <w:br/>
        <w:t xml:space="preserve">   8.1. Usability Testing Methods and Techniques</w:t>
        <w:br/>
        <w:t xml:space="preserve">   8.2. User Feedback and Evaluation</w:t>
        <w:br/>
        <w:t xml:space="preserve">   8.3. Usability Metrics and Benchmarking</w:t>
        <w:br/>
        <w:br/>
        <w:t xml:space="preserve">9. </w:t>
      </w:r>
      <w:r>
        <w:rPr>
          <w:b/>
        </w:rPr>
        <w:t>Conclusion and Future Development</w:t>
      </w:r>
      <w:r>
        <w:br/>
        <w:t xml:space="preserve">   9.1. Summary of Key Findings</w:t>
        <w:br/>
        <w:t xml:space="preserve">   9.2. Future Development and Enhancement Plans</w:t>
        <w:br/>
        <w:t xml:space="preserve">   9.3. Recommendations for Improvement</w:t>
      </w:r>
    </w:p>
    <w:p>
      <w:r>
        <w:t>Table of Content for the System Design section of the DMAT Tool Documentation:</w:t>
        <w:br/>
        <w:br/>
        <w:t>I. Introduction</w:t>
        <w:br/>
        <w:br/>
        <w:t>* Overview of the DMAT tool</w:t>
        <w:br/>
        <w:t>* Purpose of the System Design section</w:t>
        <w:br/>
        <w:br/>
        <w:t>II. Data Extraction and Collection</w:t>
        <w:br/>
        <w:br/>
        <w:t>* Process of extracting data from log records</w:t>
        <w:br/>
        <w:t>* Collection of extracted data into a list of log records</w:t>
        <w:br/>
        <w:t>* Representation of extracted data as a list of word log records</w:t>
        <w:br/>
        <w:br/>
        <w:t>III. Data Storage and Representation</w:t>
        <w:br/>
        <w:br/>
        <w:t>* Storage of extracted data in memory</w:t>
        <w:br/>
        <w:t>* Representation of extracted data in a structured format</w:t>
        <w:br/>
        <w:t>* Use of Spark SQL context to execute queries on the data</w:t>
        <w:br/>
        <w:br/>
        <w:t>IV. Table Creation and Schema Design</w:t>
        <w:br/>
        <w:br/>
        <w:t>* Process of creating a temporary table from the extracted data</w:t>
        <w:br/>
        <w:t>* Design of the table schema to represent the KPA information</w:t>
        <w:br/>
        <w:t>* Use of a high-level structure to represent the table schema</w:t>
        <w:br/>
        <w:br/>
        <w:t>V. Table Schema and Partitioning</w:t>
        <w:br/>
        <w:br/>
        <w:t>* Overview of the table schema and its components</w:t>
        <w:br/>
        <w:t>* Discussion of partitioning and its impact on performance</w:t>
        <w:br/>
        <w:t>* Explanation of the trade-offs between partitioning and performance</w:t>
        <w:br/>
        <w:br/>
        <w:t>VI. Weekly Table Creation and Append Operations</w:t>
        <w:br/>
        <w:br/>
        <w:t>* Process of creating a new table on a weekly basis</w:t>
        <w:br/>
        <w:t>* Explanation of the append operation and its performance implications</w:t>
        <w:br/>
        <w:t>* Discussion of the advantages and disadvantages of the current approach</w:t>
        <w:br/>
        <w:br/>
        <w:t>VII. Handling Structure Changes and Updates</w:t>
        <w:br/>
        <w:br/>
        <w:t>* Process of handling changes to the high-level structure</w:t>
        <w:br/>
        <w:t>* Discussion of the need for manual updates and the potential for automation</w:t>
        <w:br/>
        <w:t>* Explanation of the challenges and limitations of automating updates</w:t>
        <w:br/>
        <w:br/>
        <w:t>VIII. Conclusion</w:t>
        <w:br/>
        <w:br/>
        <w:t>* Summary of the system design and its components</w:t>
        <w:br/>
        <w:t>* Discussion of the trade-offs and challenges of the current design</w:t>
        <w:br/>
        <w:t>* Future directions for improvement and optimization.</w:t>
        <w:br/>
        <w:br/>
        <w:t>IX. References</w:t>
        <w:br/>
        <w:br/>
        <w:t>* List of sources used in the development of the DMAT tool and its system design.</w:t>
        <w:br/>
        <w:br/>
        <w:t>X. Glossary</w:t>
        <w:br/>
        <w:br/>
        <w:t>* Definitions of key terms and concepts used in the system design and documentation.</w:t>
      </w:r>
    </w:p>
    <w:p>
      <w:r>
        <w:t>External Interfaces</w:t>
        <w:br/>
        <w:br/>
        <w:t xml:space="preserve">The DMAT tool uses various external interfaces to extract and collect data from different sources. </w:t>
        <w:br/>
        <w:br/>
        <w:t>Table of Contents:</w:t>
        <w:br/>
        <w:t>I. High Structure Representation</w:t>
        <w:br/>
        <w:br/>
        <w:t xml:space="preserve">   - Introduction</w:t>
        <w:br/>
        <w:t xml:space="preserve">   - Extraction and Collection</w:t>
        <w:br/>
        <w:t xml:space="preserve">   - Data Frame and Record Storage</w:t>
        <w:br/>
        <w:br/>
        <w:t>II. DMAT High Structure and Tablet Interface</w:t>
        <w:br/>
        <w:br/>
        <w:t xml:space="preserve">   - Definition and Function</w:t>
        <w:br/>
        <w:t xml:space="preserve">   - Key-Value Pairs and Notations</w:t>
        <w:br/>
        <w:t xml:space="preserve">   - Interfacing High Schema</w:t>
        <w:br/>
        <w:br/>
        <w:t>III. Interfacing DLF</w:t>
        <w:br/>
        <w:br/>
        <w:t xml:space="preserve">   - Identification of Used and Collected Data</w:t>
        <w:br/>
        <w:t xml:space="preserve">   - Information Exchange Process</w:t>
        <w:br/>
        <w:t xml:space="preserve">   - Listing in Spark SQL Context</w:t>
        <w:br/>
        <w:br/>
        <w:t>IV. Schematically Display of Interfaces Used in Data Transformation Process</w:t>
      </w:r>
    </w:p>
    <w:p>
      <w:r>
        <w:t>FAQs for DMAT Tool</w:t>
        <w:br/>
        <w:br/>
      </w:r>
      <w:r>
        <w:rPr>
          <w:b/>
        </w:rPr>
        <w:t>Table of Contents</w:t>
      </w:r>
      <w:r>
        <w:br/>
        <w:br/>
        <w:t xml:space="preserve">1. </w:t>
      </w:r>
      <w:r>
        <w:rPr>
          <w:b/>
        </w:rPr>
        <w:t>General Questions</w:t>
      </w:r>
      <w:r>
        <w:br/>
        <w:t xml:space="preserve">    1.1 What is DMAT?</w:t>
        <w:br/>
        <w:t xml:space="preserve">    1.2 What is the purpose of DMAT?</w:t>
        <w:br/>
        <w:t xml:space="preserve">    1.3 How does DMAT work?</w:t>
        <w:br/>
        <w:br/>
        <w:t xml:space="preserve">2. </w:t>
      </w:r>
      <w:r>
        <w:rPr>
          <w:b/>
        </w:rPr>
        <w:t>Data Extraction and Collection</w:t>
      </w:r>
      <w:r>
        <w:br/>
        <w:t xml:space="preserve">    2.1 How does DMAT extract data?</w:t>
        <w:br/>
        <w:t xml:space="preserve">    2.2 What type of data does DMAT collect?</w:t>
        <w:br/>
        <w:t xml:space="preserve">    2.3 How is the collected data stored?</w:t>
        <w:br/>
        <w:br/>
        <w:t xml:space="preserve">3. </w:t>
      </w:r>
      <w:r>
        <w:rPr>
          <w:b/>
        </w:rPr>
        <w:t>Table Structure and Schema</w:t>
      </w:r>
      <w:r>
        <w:br/>
        <w:t xml:space="preserve">    3.1 What is the table structure of DMAT?</w:t>
        <w:br/>
        <w:t xml:space="preserve">    3.2 How is the schema generated?</w:t>
        <w:br/>
        <w:t xml:space="preserve">    3.3 What is the relationship between the schema and the high table structure?</w:t>
        <w:br/>
        <w:br/>
        <w:t xml:space="preserve">4. </w:t>
      </w:r>
      <w:r>
        <w:rPr>
          <w:b/>
        </w:rPr>
        <w:t>Table Creation and Updates</w:t>
      </w:r>
      <w:r>
        <w:br/>
        <w:t xml:space="preserve">    4.1 How does DMAT create a table?</w:t>
        <w:br/>
        <w:t xml:space="preserve">    4.2 What happens when the table structure changes?</w:t>
        <w:br/>
        <w:t xml:space="preserve">    4.3 How does DMAT update the table?</w:t>
        <w:br/>
        <w:br/>
        <w:t xml:space="preserve">5. </w:t>
      </w:r>
      <w:r>
        <w:rPr>
          <w:b/>
        </w:rPr>
        <w:t>Data Ingestion and Records</w:t>
      </w:r>
      <w:r>
        <w:br/>
        <w:t xml:space="preserve">    5.1 How does DMAT ingest data?</w:t>
        <w:br/>
        <w:t xml:space="preserve">    5.2 What happens if there are no records in the file?</w:t>
        <w:br/>
        <w:t xml:space="preserve">    5.3 How does DMAT handle empty data frames?</w:t>
        <w:br/>
        <w:br/>
        <w:t xml:space="preserve">6. </w:t>
      </w:r>
      <w:r>
        <w:rPr>
          <w:b/>
        </w:rPr>
        <w:t>Performance and Optimization</w:t>
      </w:r>
      <w:r>
        <w:br/>
        <w:t xml:space="preserve">    6.1 How does DMAT optimize its performance?</w:t>
        <w:br/>
        <w:t xml:space="preserve">    6.2 What are the costly operations in DMAT?</w:t>
        <w:br/>
        <w:t xml:space="preserve">    6.3 How does DMAT handle failure cases?</w:t>
        <w:br/>
        <w:br/>
        <w:t xml:space="preserve">7. </w:t>
      </w:r>
      <w:r>
        <w:rPr>
          <w:b/>
        </w:rPr>
        <w:t>Common Errors and Troubleshooting</w:t>
      </w:r>
      <w:r>
        <w:br/>
        <w:t xml:space="preserve">    7.1 What are the common errors in DMAT?</w:t>
        <w:br/>
        <w:t xml:space="preserve">    7.2 How do I troubleshoot issues with DMAT?</w:t>
        <w:br/>
        <w:br/>
        <w:t xml:space="preserve">8. </w:t>
      </w:r>
      <w:r>
        <w:rPr>
          <w:b/>
        </w:rPr>
        <w:t>Security and Authentication</w:t>
      </w:r>
      <w:r>
        <w:br/>
        <w:t xml:space="preserve">    8.1 How does DMAT handle security and authentication?</w:t>
        <w:br/>
        <w:t xml:space="preserve">    8.2 What are the security features of DMAT?</w:t>
        <w:br/>
        <w:br/>
      </w:r>
      <w:r>
        <w:rPr>
          <w:b/>
        </w:rPr>
        <w:t>Common Questions and Answers</w:t>
      </w:r>
      <w:r>
        <w:br/>
        <w:br/>
        <w:t>* Q: How does DMAT create a table?</w:t>
        <w:br/>
        <w:t>A: DMAT creates a table by executing a schema and generating a high table structure.</w:t>
        <w:br/>
        <w:br/>
        <w:t>* Q: What happens when the table structure changes?</w:t>
        <w:br/>
        <w:t>A: When the table structure changes, DMAT marks it as a new table and creates a new table.</w:t>
        <w:br/>
        <w:br/>
        <w:t>* Q: How does DMAT ingest data?</w:t>
        <w:br/>
        <w:t>A: DMAT ingests data by collecting records and updating the table.</w:t>
        <w:br/>
        <w:br/>
        <w:t>* Q: What happens if there are no records in the file?</w:t>
        <w:br/>
        <w:t>A: If there are no records in the file, DMAT will create an empty table structure.</w:t>
        <w:br/>
        <w:br/>
        <w:t>* Q: How does DMAT handle empty data frames?</w:t>
        <w:br/>
        <w:t>A: DMAT will create an empty table structure even if the data frame is empty.</w:t>
        <w:br/>
        <w:br/>
      </w:r>
      <w:r>
        <w:rPr>
          <w:b/>
        </w:rPr>
        <w:t>Troubleshooting and Support</w:t>
      </w:r>
      <w:r>
        <w:br/>
        <w:br/>
        <w:t>* Q: How do I troubleshoot issues with DMAT?</w:t>
        <w:br/>
        <w:t>A: Please refer to the DMAT documentation and FAQ section for troubleshooting guides.</w:t>
        <w:br/>
        <w:br/>
        <w:t>* Q: What are the support channels for DMAT?</w:t>
        <w:br/>
        <w:t>A: Please contact the DMAT support team for assistance.</w:t>
      </w:r>
    </w:p>
    <w:p>
      <w:r/>
      <w:r>
        <w:rPr>
          <w:b/>
        </w:rPr>
        <w:t>Table of Content for User Stories of DMAT Tool</w:t>
      </w:r>
      <w:r>
        <w:br/>
        <w:br/>
      </w:r>
      <w:r>
        <w:rPr>
          <w:b/>
        </w:rPr>
        <w:t>I. User Story 1: Event Visualization</w:t>
      </w:r>
      <w:r>
        <w:br/>
        <w:br/>
        <w:t>* Description: As a user, I want to visualize events on the map after zoom level 8, so that I can analyze the events in a specific area.</w:t>
        <w:br/>
        <w:t>* Acceptance Criteria:</w:t>
        <w:br/>
        <w:tab/>
        <w:t>+ The Events toggle is enabled at top after zoom level 8.</w:t>
        <w:br/>
        <w:tab/>
        <w:t>+ The Events legends window appears on the left side of the map.</w:t>
        <w:br/>
        <w:tab/>
        <w:t>+ Different shapes and colors are displayed on the map to represent various events.</w:t>
        <w:br/>
        <w:br/>
      </w:r>
      <w:r>
        <w:rPr>
          <w:b/>
        </w:rPr>
        <w:t>II. User Story 2: Event Selection and Filtering</w:t>
      </w:r>
      <w:r>
        <w:br/>
        <w:br/>
        <w:t>* Description: As a user, I want to select and deselect events from the Event legend box, so that I can customize the events displayed on the map according to my preference.</w:t>
        <w:br/>
        <w:t>* Acceptance Criteria:</w:t>
        <w:br/>
        <w:tab/>
        <w:t>+ The user can select and deselect events from the Event legend box.</w:t>
        <w:br/>
        <w:tab/>
        <w:t>+ The map updates in real-time to show only the selected events.</w:t>
        <w:br/>
        <w:br/>
      </w:r>
      <w:r>
        <w:rPr>
          <w:b/>
        </w:rPr>
        <w:t>III. User Story 3: Deep Dive Analysis</w:t>
      </w:r>
      <w:r>
        <w:br/>
        <w:br/>
        <w:t>* Description: As a user, I want to perform a detailed analysis of each event by clicking on the Deep Dive Analysis button, so that I can gain a deeper understanding of the event.</w:t>
        <w:br/>
        <w:t>* Acceptance Criteria:</w:t>
        <w:br/>
        <w:tab/>
        <w:t>+ The Deep Dive Analysis button is available for each event.</w:t>
        <w:br/>
        <w:tab/>
        <w:t>+ Clicking on the Deep Dive Analysis button redirects the user to the Detailed Log Analysis page.</w:t>
        <w:br/>
        <w:br/>
      </w:r>
      <w:r>
        <w:rPr>
          <w:b/>
        </w:rPr>
        <w:t>IV. User Story 4: Event Count Display</w:t>
      </w:r>
      <w:r>
        <w:br/>
        <w:br/>
        <w:t>* Description: As a user, I want to see the total count of events based on the map extent, so that I can quickly understand the number of events in the current view.</w:t>
        <w:br/>
        <w:t>* Acceptance Criteria:</w:t>
        <w:br/>
        <w:tab/>
        <w:t>+ The total count of events is displayed on the map.</w:t>
        <w:br/>
        <w:tab/>
        <w:t>+ The count updates in real-time as the user zooms in or out of the map.</w:t>
        <w:br/>
        <w:br/>
      </w:r>
      <w:r>
        <w:rPr>
          <w:b/>
        </w:rPr>
        <w:t>V. User Story 5: Data Persistence and Update</w:t>
      </w:r>
      <w:r>
        <w:br/>
        <w:br/>
        <w:t>* Description: As a user, I want the DMAT tool to persist the data and update the database when the job is completed, so that I can ensure data consistency and accuracy.</w:t>
        <w:br/>
        <w:t>* Acceptance Criteria:</w:t>
        <w:br/>
        <w:tab/>
        <w:t>+ The DMAT tool persists the data in the database.</w:t>
        <w:br/>
        <w:tab/>
        <w:t>+ The database is updated when the job is completed.</w:t>
        <w:br/>
        <w:br/>
      </w:r>
      <w:r>
        <w:rPr>
          <w:b/>
        </w:rPr>
        <w:t>VI. User Story 6: Data Extraction and Collection</w:t>
      </w:r>
      <w:r>
        <w:br/>
        <w:br/>
        <w:t>* Description: As a user, I want the DMAT tool to extract and collect data from various sources, so that I can analyze the data and gain insights.</w:t>
        <w:br/>
        <w:t>* Acceptance Criteria:</w:t>
        <w:br/>
        <w:tab/>
        <w:t>+ The DMAT tool extracts data from various sources.</w:t>
        <w:br/>
        <w:tab/>
        <w:t>+ The extracted data is collected and stored in a structured format.</w:t>
        <w:br/>
        <w:br/>
      </w:r>
      <w:r>
        <w:rPr>
          <w:b/>
        </w:rPr>
        <w:t>VII. User Story 7: Table Creation and Saving</w:t>
      </w:r>
      <w:r>
        <w:br/>
        <w:br/>
        <w:t>* Description: As a user, I want the DMAT tool to create a table from the collected data and save it in a specific path, so that I can easily access and analyze the data.</w:t>
        <w:br/>
        <w:t>* Acceptance Criteria:</w:t>
        <w:br/>
        <w:tab/>
        <w:t>+ The DMAT tool creates a table from the collected data.</w:t>
        <w:br/>
        <w:tab/>
        <w:t>+ The table is saved in the specified path.</w:t>
      </w:r>
    </w:p>
    <w:p>
      <w:r/>
      <w:r>
        <w:rPr>
          <w:b/>
        </w:rPr>
        <w:t>Testing and Validation</w:t>
      </w:r>
      <w:r>
        <w:br/>
        <w:br/>
        <w:t xml:space="preserve">1. </w:t>
      </w:r>
      <w:r>
        <w:rPr>
          <w:b/>
        </w:rPr>
        <w:t>Introduction</w:t>
      </w:r>
      <w:r>
        <w:br/>
        <w:t xml:space="preserve">   * Overview of the DMAT tool testing and validation processes</w:t>
        <w:br/>
        <w:t xml:space="preserve">   * Importance of testing and validation in ensuring the quality of the DMAT tool</w:t>
        <w:br/>
        <w:br/>
        <w:t xml:space="preserve">2. </w:t>
      </w:r>
      <w:r>
        <w:rPr>
          <w:b/>
        </w:rPr>
        <w:t>Testing Processes</w:t>
      </w:r>
      <w:r>
        <w:br/>
        <w:t xml:space="preserve">   * Unit Testing: testing individual components of the DMAT tool</w:t>
        <w:br/>
        <w:t xml:space="preserve">   * Integration Testing: testing the interactions between different components of the DMAT tool</w:t>
        <w:br/>
        <w:t xml:space="preserve">   * System Testing: testing the entire DMAT tool as a whole</w:t>
        <w:br/>
        <w:t xml:space="preserve">   * Regression Testing: testing the DMAT tool after changes or updates</w:t>
        <w:br/>
        <w:br/>
        <w:t xml:space="preserve">3. </w:t>
      </w:r>
      <w:r>
        <w:rPr>
          <w:b/>
        </w:rPr>
        <w:t>Validation Processes</w:t>
      </w:r>
      <w:r>
        <w:br/>
        <w:t xml:space="preserve">   * Data Validation: verifying the accuracy and completeness of the data used in the DMAT tool</w:t>
        <w:br/>
        <w:t xml:space="preserve">   * Functional Validation: verifying that the DMAT tool performs its intended functions correctly</w:t>
        <w:br/>
        <w:t xml:space="preserve">   * Performance Validation: verifying that the DMAT tool meets its performance requirements</w:t>
        <w:br/>
        <w:br/>
        <w:t xml:space="preserve">4. </w:t>
      </w:r>
      <w:r>
        <w:rPr>
          <w:b/>
        </w:rPr>
        <w:t>Testing and Validation Tools and Techniques</w:t>
      </w:r>
      <w:r>
        <w:br/>
        <w:t xml:space="preserve">   * Overview of tools and techniques used for testing and validation, such as automation frameworks and data validation scripts</w:t>
        <w:br/>
        <w:t xml:space="preserve">   * How these tools and techniques are applied in the DMAT tool testing and validation processes</w:t>
        <w:br/>
        <w:br/>
        <w:t xml:space="preserve">5. </w:t>
      </w:r>
      <w:r>
        <w:rPr>
          <w:b/>
        </w:rPr>
        <w:t>Test Data and Environments</w:t>
      </w:r>
      <w:r>
        <w:br/>
        <w:t xml:space="preserve">   * Overview of the test data and environments used for testing and validation</w:t>
        <w:br/>
        <w:t xml:space="preserve">   * How the test data and environments are set up and managed</w:t>
        <w:br/>
        <w:br/>
        <w:t xml:space="preserve">6. </w:t>
      </w:r>
      <w:r>
        <w:rPr>
          <w:b/>
        </w:rPr>
        <w:t>Results and Reporting</w:t>
      </w:r>
      <w:r>
        <w:br/>
        <w:t xml:space="preserve">   * How the results of testing and validation are documented and reported</w:t>
        <w:br/>
        <w:t xml:space="preserve">   * How defects or issues are identified and tracked</w:t>
        <w:br/>
        <w:br/>
        <w:t xml:space="preserve">7. </w:t>
      </w:r>
      <w:r>
        <w:rPr>
          <w:b/>
        </w:rPr>
        <w:t>Defect Management</w:t>
      </w:r>
      <w:r>
        <w:br/>
        <w:t xml:space="preserve">   * Overview of the defect management process</w:t>
        <w:br/>
        <w:t xml:space="preserve">   * How defects or issues are prioritized and addressed</w:t>
        <w:br/>
        <w:br/>
        <w:t xml:space="preserve">8. </w:t>
      </w:r>
      <w:r>
        <w:rPr>
          <w:b/>
        </w:rPr>
        <w:t>Change Management</w:t>
      </w:r>
      <w:r>
        <w:br/>
        <w:t xml:space="preserve">   * Overview of the change management process</w:t>
        <w:br/>
        <w:t xml:space="preserve">   * How changes to the DMAT tool are planned, implemented, and verified</w:t>
        <w:br/>
        <w:br/>
        <w:t xml:space="preserve">9. </w:t>
      </w:r>
      <w:r>
        <w:rPr>
          <w:b/>
        </w:rPr>
        <w:t>Release Management</w:t>
      </w:r>
      <w:r>
        <w:br/>
        <w:t xml:space="preserve">   * Overview of the release management process</w:t>
        <w:br/>
        <w:t xml:space="preserve">   * How new versions of the DMAT tool are planned, tested, and deployed</w:t>
      </w:r>
    </w:p>
    <w:p>
      <w:r/>
      <w:r>
        <w:rPr>
          <w:b/>
        </w:rPr>
        <w:t>Table of Contents: Deployment and Maintenance Section of the DMAT Tool Documentation</w:t>
      </w:r>
      <w:r>
        <w:br/>
        <w:br/>
        <w:t>1. [Introduction](#introduction)</w:t>
        <w:br/>
        <w:t xml:space="preserve">  * Overview of the deployment and maintenance plans for the DMAT tool.</w:t>
        <w:br/>
        <w:br/>
        <w:t>2. [Deployment Guidelines](#deployment-guidelines)</w:t>
        <w:br/>
        <w:t xml:space="preserve">  * Preparing HDFS for deployment</w:t>
        <w:br/>
        <w:t xml:space="preserve">  * Creating proper folders for checkpoints</w:t>
        <w:br/>
        <w:t xml:space="preserve">  * Configuring properties and schema</w:t>
        <w:br/>
        <w:t xml:space="preserve">  * Deploying on premise and AWS</w:t>
        <w:br/>
        <w:br/>
        <w:t>3. [Maintenance Plans](#maintenance-plans)</w:t>
        <w:br/>
        <w:t xml:space="preserve">  * Deleting old tables and partitions</w:t>
        <w:br/>
        <w:t xml:space="preserve">  * Reproducing tables for missing data</w:t>
        <w:br/>
        <w:t xml:space="preserve">  * Handling table schema changes</w:t>
        <w:br/>
        <w:t xml:space="preserve">  * Automating schema updates</w:t>
        <w:br/>
        <w:t xml:space="preserve">  * Cleaning up topics and data</w:t>
        <w:br/>
        <w:br/>
        <w:t>4. [Troubleshooting and Debugging](#troubleshooting-and-debugging)</w:t>
        <w:br/>
        <w:t xml:space="preserve">  * Debugging on lower environments</w:t>
        <w:br/>
        <w:t xml:space="preserve">  * Handling changes in message schema</w:t>
        <w:br/>
        <w:t xml:space="preserve">  * Deleting topics and data for troubleshooting purposes</w:t>
        <w:br/>
        <w:br/>
        <w:t>5. [Best Practices](#best-practices)</w:t>
        <w:br/>
        <w:t xml:space="preserve">  * Regularly cleaning up old data and topics</w:t>
        <w:br/>
        <w:t xml:space="preserve">  * Monitoring table schema changes</w:t>
        <w:br/>
        <w:t xml:space="preserve">  * Automating maintenance tasks where possible</w:t>
        <w:br/>
        <w:br/>
        <w:t>6. [Conclusion](#conclusion)</w:t>
        <w:br/>
        <w:t xml:space="preserve">  * Recap of the deployment and maintenance plans for the DMAT tool.</w:t>
        <w:br/>
        <w:br/>
      </w:r>
      <w:r>
        <w:rPr>
          <w:b/>
        </w:rPr>
        <w:t>Detailed Table of Contents</w:t>
      </w:r>
      <w:r>
        <w:br/>
        <w:br/>
        <w:t>1.1 [Introduction to Deployment and Maintenance](#introduction-to-deployment-and-maintenance)</w:t>
        <w:br/>
        <w:t xml:space="preserve">  * Overview of the importance of deployment and maintenance plans</w:t>
        <w:br/>
        <w:br/>
        <w:t>1.2 [Deployment Guidelines](#deployment-guidelines)</w:t>
        <w:br/>
        <w:t xml:space="preserve">  * 1.2.1 Preparing HDFS for deployment</w:t>
        <w:br/>
        <w:t xml:space="preserve">  * 1.2.2 Creating proper folders for checkpoints</w:t>
        <w:br/>
        <w:t xml:space="preserve">  * 1.2.3 Configuring properties and schema</w:t>
        <w:br/>
        <w:t xml:space="preserve">  * 1.2.4 Deploying on premise and AWS</w:t>
        <w:br/>
        <w:br/>
        <w:t>2.1 [Overview of Maintenance Plans](#overview-of-maintenance-plans)</w:t>
        <w:br/>
        <w:t xml:space="preserve">  * 2.1.1 Deleting old tables and partitions</w:t>
        <w:br/>
        <w:t xml:space="preserve">  * 2.1.2 Reproducing tables for missing data</w:t>
        <w:br/>
        <w:t xml:space="preserve">  * 2.1.3 Handling table schema changes</w:t>
        <w:br/>
        <w:t xml:space="preserve">  * 2.1.4 Automating schema updates</w:t>
        <w:br/>
        <w:t xml:space="preserve">  * 2.1.5 Cleaning up topics and data</w:t>
        <w:br/>
        <w:br/>
        <w:t>Please find below detailed descriptions of each section.</w:t>
        <w:br/>
        <w:br/>
        <w:t>This is a draft Table of Contents. The information was inferred from the conversation text, and hence may require clarification.</w:t>
      </w:r>
    </w:p>
    <w:p>
      <w:r>
        <w:t>Appendix A: DMAT Tool Overview</w:t>
        <w:br/>
        <w:br/>
        <w:t xml:space="preserve">1.  </w:t>
      </w:r>
      <w:r>
        <w:rPr>
          <w:b/>
        </w:rPr>
        <w:t>*DMAT Tool Architecture</w:t>
      </w:r>
      <w:r>
        <w:t>*</w:t>
        <w:br/>
        <w:br/>
        <w:t xml:space="preserve">    *   Overview of the DMAT tool</w:t>
        <w:br/>
        <w:t xml:space="preserve">    *   High-level architecture of the DMAT tool</w:t>
        <w:br/>
        <w:t xml:space="preserve">    *   Key components of the DMAT tool</w:t>
        <w:br/>
        <w:t xml:space="preserve">2.  </w:t>
      </w:r>
      <w:r>
        <w:rPr>
          <w:b/>
        </w:rPr>
        <w:t>*DMAT Tool Configuration</w:t>
      </w:r>
      <w:r>
        <w:t>*</w:t>
        <w:br/>
        <w:br/>
        <w:t xml:space="preserve">     *   Configuration options for the DMAT tool</w:t>
        <w:br/>
        <w:t xml:space="preserve">    *   How to configure the DMAT tool for different use cases</w:t>
        <w:br/>
        <w:t xml:space="preserve">    *   Best practices for configuring the DMAT tool</w:t>
        <w:br/>
        <w:br/>
        <w:t>Appendix B: DMAT Tool Technical Details</w:t>
        <w:br/>
        <w:br/>
        <w:t xml:space="preserve">1.  </w:t>
      </w:r>
      <w:r>
        <w:rPr>
          <w:b/>
        </w:rPr>
        <w:t>*DMAT Tool Data Processing</w:t>
      </w:r>
      <w:r>
        <w:t>*</w:t>
        <w:br/>
        <w:br/>
        <w:t xml:space="preserve">    *   Overview of the data processing pipeline in the DMAT tool</w:t>
        <w:br/>
        <w:t xml:space="preserve">    *   How the DMAT tool handles data extraction, transformation, and loading</w:t>
        <w:br/>
        <w:t xml:space="preserve">    *   Technical details of the data processing algorithms used in the DMAT tool</w:t>
        <w:br/>
        <w:t xml:space="preserve">2.  </w:t>
      </w:r>
      <w:r>
        <w:rPr>
          <w:b/>
        </w:rPr>
        <w:t>*DMAT Tool Data Storage</w:t>
      </w:r>
      <w:r>
        <w:t>*</w:t>
        <w:br/>
        <w:br/>
        <w:t xml:space="preserve">    *   Overview of the data storage options in the DMAT tool</w:t>
        <w:br/>
        <w:t xml:space="preserve">    *   How the DMAT tool stores data in different formats (e.g., CSV, JSON, etc.)</w:t>
        <w:br/>
        <w:t xml:space="preserve">    *   Technical details of the data storage mechanisms used in the DMAT tool</w:t>
        <w:br/>
        <w:br/>
        <w:t>Appendix C: DMAT Tool Advanced Topics</w:t>
        <w:br/>
        <w:br/>
        <w:t xml:space="preserve">1.  </w:t>
      </w:r>
      <w:r>
        <w:rPr>
          <w:b/>
        </w:rPr>
        <w:t>*DMAT Tool Customization</w:t>
      </w:r>
      <w:r>
        <w:t>*</w:t>
        <w:br/>
        <w:br/>
        <w:t xml:space="preserve">     *   Overview of the customization options in the DMAT tool</w:t>
        <w:br/>
        <w:t xml:space="preserve">    *   How to customize the DMAT tool for specific use cases</w:t>
        <w:br/>
        <w:t xml:space="preserve">    *   Best practices for customizing the DMAT tool</w:t>
        <w:br/>
        <w:t xml:space="preserve">2.  </w:t>
      </w:r>
      <w:r>
        <w:rPr>
          <w:b/>
        </w:rPr>
        <w:t>*DMAT Tool Integration with Other Tools</w:t>
      </w:r>
      <w:r>
        <w:t>*</w:t>
        <w:br/>
        <w:br/>
        <w:t xml:space="preserve">    *   Overview of the integration options in the DMAT tool</w:t>
        <w:br/>
        <w:t xml:space="preserve">    *   How to integrate the DMAT tool with other tools and systems</w:t>
        <w:br/>
        <w:t xml:space="preserve">    *   Technical details of the integration mechanisms used in the DMAT tool</w:t>
        <w:br/>
        <w:br/>
        <w:t>Appendix D: DMAT Tool Troubleshooting</w:t>
        <w:br/>
        <w:br/>
        <w:t xml:space="preserve">1.  </w:t>
      </w:r>
      <w:r>
        <w:rPr>
          <w:b/>
        </w:rPr>
        <w:t>*Common Issues with the DMAT Tool</w:t>
      </w:r>
      <w:r>
        <w:t>*</w:t>
        <w:br/>
        <w:br/>
        <w:t xml:space="preserve">    *   Overview of common issues that may arise when using the DMAT tool</w:t>
        <w:br/>
        <w:t xml:space="preserve">    *   How to troubleshoot common issues with the DMAT tool</w:t>
        <w:br/>
        <w:t xml:space="preserve">    *   Best practices for troubleshooting the DMAT tool</w:t>
        <w:br/>
        <w:t xml:space="preserve">2.  </w:t>
      </w:r>
      <w:r>
        <w:rPr>
          <w:b/>
        </w:rPr>
        <w:t>*DMAT Tool Error Messages</w:t>
      </w:r>
      <w:r>
        <w:t>*</w:t>
        <w:br/>
        <w:br/>
        <w:t xml:space="preserve">    *   Overview of error messages that may be encountered when using the DMAT tool</w:t>
        <w:br/>
        <w:t xml:space="preserve">    *   How to interpret error messages and troubleshoot issues</w:t>
        <w:br/>
        <w:t xml:space="preserve">    *   Technical details of error handling mechanisms used in the DMAT tool</w:t>
        <w:br/>
        <w:br/>
        <w:t>Appendix E: DMAT Tool Release Notes</w:t>
        <w:br/>
        <w:br/>
        <w:t xml:space="preserve">1.  </w:t>
      </w:r>
      <w:r>
        <w:rPr>
          <w:b/>
        </w:rPr>
        <w:t>*DMAT Tool Release History</w:t>
      </w:r>
      <w:r>
        <w:t>*</w:t>
        <w:br/>
        <w:br/>
        <w:t xml:space="preserve">    *   Overview of the release history of the DMAT tool</w:t>
        <w:br/>
        <w:t xml:space="preserve">    *   Key features and bug fixes in each release</w:t>
        <w:br/>
        <w:t xml:space="preserve">    *   Technical details of changes made in each release</w:t>
        <w:br/>
        <w:t xml:space="preserve">2.  </w:t>
      </w:r>
      <w:r>
        <w:rPr>
          <w:b/>
        </w:rPr>
        <w:t>*DMAT Tool Future Development Plans</w:t>
      </w:r>
      <w:r>
        <w:t>*</w:t>
        <w:br/>
        <w:br/>
        <w:t xml:space="preserve">    *   Overview of future development plans for the DMAT tool</w:t>
        <w:br/>
        <w:t xml:space="preserve">    *   Key features and enhancements planned for future releases</w:t>
        <w:br/>
        <w:t xml:space="preserve">    *   Technical details of upcoming changes and improvements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